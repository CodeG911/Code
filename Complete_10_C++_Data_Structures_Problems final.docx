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B75F9" w14:textId="77777777" w:rsidR="00AB58BF" w:rsidRDefault="00000000">
      <w:pPr>
        <w:pStyle w:val="Title"/>
      </w:pPr>
      <w:r>
        <w:t>C++ Code Solutions for Data Structures Problems</w:t>
      </w:r>
    </w:p>
    <w:p w14:paraId="266986CF" w14:textId="77777777" w:rsidR="00AB58BF" w:rsidRDefault="00000000">
      <w:pPr>
        <w:pStyle w:val="Heading1"/>
      </w:pPr>
      <w:r>
        <w:t>1. Binary Search Tree for Online Bookstore</w:t>
      </w:r>
    </w:p>
    <w:p w14:paraId="39657343" w14:textId="77777777" w:rsidR="00AB58BF" w:rsidRDefault="00000000">
      <w:r>
        <w:rPr>
          <w:rFonts w:ascii="Courier New" w:hAnsi="Courier New"/>
          <w:sz w:val="20"/>
        </w:rPr>
        <w:t xml:space="preserve">**Problem Statement:** </w:t>
      </w:r>
      <w:r>
        <w:rPr>
          <w:rFonts w:ascii="Courier New" w:hAnsi="Courier New"/>
          <w:sz w:val="20"/>
        </w:rPr>
        <w:br/>
        <w:t>Design a system for an online bookstore to manage its catalog using binary search trees (BSTs). Allow operations like adding new books, deleting books by title or author efficiently, and updating book information. Display post-order traversal.</w:t>
      </w:r>
      <w:r>
        <w:rPr>
          <w:rFonts w:ascii="Courier New" w:hAnsi="Courier New"/>
          <w:sz w:val="20"/>
        </w:rPr>
        <w:br/>
      </w:r>
      <w:r>
        <w:rPr>
          <w:rFonts w:ascii="Courier New" w:hAnsi="Courier New"/>
          <w:sz w:val="20"/>
        </w:rPr>
        <w:br/>
        <w:t xml:space="preserve">**Code:** </w:t>
      </w:r>
      <w:r>
        <w:rPr>
          <w:rFonts w:ascii="Courier New" w:hAnsi="Courier New"/>
          <w:sz w:val="20"/>
        </w:rPr>
        <w:br/>
        <w:t>#include &lt;iostream&gt;</w:t>
      </w:r>
      <w:r>
        <w:rPr>
          <w:rFonts w:ascii="Courier New" w:hAnsi="Courier New"/>
          <w:sz w:val="20"/>
        </w:rPr>
        <w:br/>
        <w:t>#include &lt;string&gt;</w:t>
      </w:r>
      <w:r>
        <w:rPr>
          <w:rFonts w:ascii="Courier New" w:hAnsi="Courier New"/>
          <w:sz w:val="20"/>
        </w:rPr>
        <w:br/>
        <w:t>using namespace std;</w:t>
      </w:r>
      <w:r>
        <w:rPr>
          <w:rFonts w:ascii="Courier New" w:hAnsi="Courier New"/>
          <w:sz w:val="20"/>
        </w:rPr>
        <w:br/>
      </w:r>
      <w:r>
        <w:rPr>
          <w:rFonts w:ascii="Courier New" w:hAnsi="Courier New"/>
          <w:sz w:val="20"/>
        </w:rPr>
        <w:br/>
        <w:t>class Book {</w:t>
      </w:r>
      <w:r>
        <w:rPr>
          <w:rFonts w:ascii="Courier New" w:hAnsi="Courier New"/>
          <w:sz w:val="20"/>
        </w:rPr>
        <w:br/>
        <w:t>public:</w:t>
      </w:r>
      <w:r>
        <w:rPr>
          <w:rFonts w:ascii="Courier New" w:hAnsi="Courier New"/>
          <w:sz w:val="20"/>
        </w:rPr>
        <w:br/>
        <w:t xml:space="preserve">    string title, author;</w:t>
      </w:r>
      <w:r>
        <w:rPr>
          <w:rFonts w:ascii="Courier New" w:hAnsi="Courier New"/>
          <w:sz w:val="20"/>
        </w:rPr>
        <w:br/>
        <w:t xml:space="preserve">    int price;</w:t>
      </w:r>
      <w:r>
        <w:rPr>
          <w:rFonts w:ascii="Courier New" w:hAnsi="Courier New"/>
          <w:sz w:val="20"/>
        </w:rPr>
        <w:br/>
        <w:t xml:space="preserve">    Book *left, *right;</w:t>
      </w:r>
      <w:r>
        <w:rPr>
          <w:rFonts w:ascii="Courier New" w:hAnsi="Courier New"/>
          <w:sz w:val="20"/>
        </w:rPr>
        <w:br/>
        <w:t xml:space="preserve">    Book(string t, string a, int p) {</w:t>
      </w:r>
      <w:r>
        <w:rPr>
          <w:rFonts w:ascii="Courier New" w:hAnsi="Courier New"/>
          <w:sz w:val="20"/>
        </w:rPr>
        <w:br/>
        <w:t xml:space="preserve">        title = t; author = a; price = p;</w:t>
      </w:r>
      <w:r>
        <w:rPr>
          <w:rFonts w:ascii="Courier New" w:hAnsi="Courier New"/>
          <w:sz w:val="20"/>
        </w:rPr>
        <w:br/>
        <w:t xml:space="preserve">        left = right = NULL;</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Book* insert(Book* root, string t, string a, int p) {</w:t>
      </w:r>
      <w:r>
        <w:rPr>
          <w:rFonts w:ascii="Courier New" w:hAnsi="Courier New"/>
          <w:sz w:val="20"/>
        </w:rPr>
        <w:br/>
        <w:t xml:space="preserve">    if (!root) return new Book(t, a, p);</w:t>
      </w:r>
      <w:r>
        <w:rPr>
          <w:rFonts w:ascii="Courier New" w:hAnsi="Courier New"/>
          <w:sz w:val="20"/>
        </w:rPr>
        <w:br/>
        <w:t xml:space="preserve">    if (t &lt; root-&gt;title) root-&gt;left = insert(root-&gt;left, t, a, p);</w:t>
      </w:r>
      <w:r>
        <w:rPr>
          <w:rFonts w:ascii="Courier New" w:hAnsi="Courier New"/>
          <w:sz w:val="20"/>
        </w:rPr>
        <w:br/>
        <w:t xml:space="preserve">    else root-&gt;right = insert(root-&gt;right, t, a, p);</w:t>
      </w:r>
      <w:r>
        <w:rPr>
          <w:rFonts w:ascii="Courier New" w:hAnsi="Courier New"/>
          <w:sz w:val="20"/>
        </w:rPr>
        <w:br/>
        <w:t xml:space="preserve">    return root;</w:t>
      </w:r>
      <w:r>
        <w:rPr>
          <w:rFonts w:ascii="Courier New" w:hAnsi="Courier New"/>
          <w:sz w:val="20"/>
        </w:rPr>
        <w:br/>
        <w:t>}</w:t>
      </w:r>
      <w:r>
        <w:rPr>
          <w:rFonts w:ascii="Courier New" w:hAnsi="Courier New"/>
          <w:sz w:val="20"/>
        </w:rPr>
        <w:br/>
      </w:r>
      <w:r>
        <w:rPr>
          <w:rFonts w:ascii="Courier New" w:hAnsi="Courier New"/>
          <w:sz w:val="20"/>
        </w:rPr>
        <w:br/>
        <w:t>void postorder(Book* root) {</w:t>
      </w:r>
      <w:r>
        <w:rPr>
          <w:rFonts w:ascii="Courier New" w:hAnsi="Courier New"/>
          <w:sz w:val="20"/>
        </w:rPr>
        <w:br/>
        <w:t xml:space="preserve">    if (root) {</w:t>
      </w:r>
      <w:r>
        <w:rPr>
          <w:rFonts w:ascii="Courier New" w:hAnsi="Courier New"/>
          <w:sz w:val="20"/>
        </w:rPr>
        <w:br/>
        <w:t xml:space="preserve">        postorder(root-&gt;left);</w:t>
      </w:r>
      <w:r>
        <w:rPr>
          <w:rFonts w:ascii="Courier New" w:hAnsi="Courier New"/>
          <w:sz w:val="20"/>
        </w:rPr>
        <w:br/>
        <w:t xml:space="preserve">        postorder(root-&gt;right);</w:t>
      </w:r>
      <w:r>
        <w:rPr>
          <w:rFonts w:ascii="Courier New" w:hAnsi="Courier New"/>
          <w:sz w:val="20"/>
        </w:rPr>
        <w:br/>
        <w:t xml:space="preserve">        cout &lt;&lt; root-&gt;title &lt;&lt; " by " &lt;&lt; root-&gt;author &lt;&lt; ", Rs." &lt;&lt; root-&gt;price &lt;&lt; endl;</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int main() {</w:t>
      </w:r>
      <w:r>
        <w:rPr>
          <w:rFonts w:ascii="Courier New" w:hAnsi="Courier New"/>
          <w:sz w:val="20"/>
        </w:rPr>
        <w:br/>
        <w:t xml:space="preserve">    Book* root = NULL;</w:t>
      </w:r>
      <w:r>
        <w:rPr>
          <w:rFonts w:ascii="Courier New" w:hAnsi="Courier New"/>
          <w:sz w:val="20"/>
        </w:rPr>
        <w:br/>
        <w:t xml:space="preserve">    root = insert(root, "C++", "Bjarne", 500);</w:t>
      </w:r>
      <w:r>
        <w:rPr>
          <w:rFonts w:ascii="Courier New" w:hAnsi="Courier New"/>
          <w:sz w:val="20"/>
        </w:rPr>
        <w:br/>
      </w:r>
      <w:r>
        <w:rPr>
          <w:rFonts w:ascii="Courier New" w:hAnsi="Courier New"/>
          <w:sz w:val="20"/>
        </w:rPr>
        <w:lastRenderedPageBreak/>
        <w:t xml:space="preserve">    root = insert(root, "Java", "Gosling", 400);</w:t>
      </w:r>
      <w:r>
        <w:rPr>
          <w:rFonts w:ascii="Courier New" w:hAnsi="Courier New"/>
          <w:sz w:val="20"/>
        </w:rPr>
        <w:br/>
        <w:t xml:space="preserve">    root = insert(root, "Python", "Guido", 450);</w:t>
      </w:r>
      <w:r>
        <w:rPr>
          <w:rFonts w:ascii="Courier New" w:hAnsi="Courier New"/>
          <w:sz w:val="20"/>
        </w:rPr>
        <w:br/>
        <w:t xml:space="preserve">    postorder(root);</w:t>
      </w:r>
      <w:r>
        <w:rPr>
          <w:rFonts w:ascii="Courier New" w:hAnsi="Courier New"/>
          <w:sz w:val="20"/>
        </w:rPr>
        <w:br/>
        <w:t xml:space="preserve">    return 0;</w:t>
      </w:r>
      <w:r>
        <w:rPr>
          <w:rFonts w:ascii="Courier New" w:hAnsi="Courier New"/>
          <w:sz w:val="20"/>
        </w:rPr>
        <w:br/>
        <w:t>}</w:t>
      </w:r>
      <w:r>
        <w:rPr>
          <w:rFonts w:ascii="Courier New" w:hAnsi="Courier New"/>
          <w:sz w:val="20"/>
        </w:rPr>
        <w:br/>
      </w:r>
    </w:p>
    <w:p w14:paraId="0403B6CC" w14:textId="77777777" w:rsidR="00AB58BF" w:rsidRDefault="00000000">
      <w:pPr>
        <w:pStyle w:val="Heading1"/>
      </w:pPr>
      <w:r>
        <w:t>2. Threaded Binary Tree with Insertion, Search, Preorder</w:t>
      </w:r>
    </w:p>
    <w:p w14:paraId="1D886157" w14:textId="77777777" w:rsidR="00AB58BF" w:rsidRDefault="00000000">
      <w:r>
        <w:rPr>
          <w:rFonts w:ascii="Courier New" w:hAnsi="Courier New"/>
          <w:sz w:val="20"/>
        </w:rPr>
        <w:t xml:space="preserve">**Problem Statement:** </w:t>
      </w:r>
      <w:r>
        <w:rPr>
          <w:rFonts w:ascii="Courier New" w:hAnsi="Courier New"/>
          <w:sz w:val="20"/>
        </w:rPr>
        <w:br/>
        <w:t>Implement a threaded binary tree with the following operations: insertion of a node, search for a node, and display the tree in preorder.</w:t>
      </w:r>
      <w:r>
        <w:rPr>
          <w:rFonts w:ascii="Courier New" w:hAnsi="Courier New"/>
          <w:sz w:val="20"/>
        </w:rPr>
        <w:br/>
      </w:r>
      <w:r>
        <w:rPr>
          <w:rFonts w:ascii="Courier New" w:hAnsi="Courier New"/>
          <w:sz w:val="20"/>
        </w:rPr>
        <w:br/>
        <w:t xml:space="preserve">**Code:** </w:t>
      </w:r>
      <w:r>
        <w:rPr>
          <w:rFonts w:ascii="Courier New" w:hAnsi="Courier New"/>
          <w:sz w:val="20"/>
        </w:rPr>
        <w:br/>
        <w:t>#include &lt;iostream&gt;</w:t>
      </w:r>
      <w:r>
        <w:rPr>
          <w:rFonts w:ascii="Courier New" w:hAnsi="Courier New"/>
          <w:sz w:val="20"/>
        </w:rPr>
        <w:br/>
        <w:t>using namespace std;</w:t>
      </w:r>
      <w:r>
        <w:rPr>
          <w:rFonts w:ascii="Courier New" w:hAnsi="Courier New"/>
          <w:sz w:val="20"/>
        </w:rPr>
        <w:br/>
      </w:r>
      <w:r>
        <w:rPr>
          <w:rFonts w:ascii="Courier New" w:hAnsi="Courier New"/>
          <w:sz w:val="20"/>
        </w:rPr>
        <w:br/>
        <w:t>class Node {</w:t>
      </w:r>
      <w:r>
        <w:rPr>
          <w:rFonts w:ascii="Courier New" w:hAnsi="Courier New"/>
          <w:sz w:val="20"/>
        </w:rPr>
        <w:br/>
        <w:t>public:</w:t>
      </w:r>
      <w:r>
        <w:rPr>
          <w:rFonts w:ascii="Courier New" w:hAnsi="Courier New"/>
          <w:sz w:val="20"/>
        </w:rPr>
        <w:br/>
        <w:t xml:space="preserve">    int data;</w:t>
      </w:r>
      <w:r>
        <w:rPr>
          <w:rFonts w:ascii="Courier New" w:hAnsi="Courier New"/>
          <w:sz w:val="20"/>
        </w:rPr>
        <w:br/>
        <w:t xml:space="preserve">    Node *left, *right;</w:t>
      </w:r>
      <w:r>
        <w:rPr>
          <w:rFonts w:ascii="Courier New" w:hAnsi="Courier New"/>
          <w:sz w:val="20"/>
        </w:rPr>
        <w:br/>
        <w:t xml:space="preserve">    bool lthread, rthread;</w:t>
      </w:r>
      <w:r>
        <w:rPr>
          <w:rFonts w:ascii="Courier New" w:hAnsi="Courier New"/>
          <w:sz w:val="20"/>
        </w:rPr>
        <w:br/>
        <w:t>};</w:t>
      </w:r>
      <w:r>
        <w:rPr>
          <w:rFonts w:ascii="Courier New" w:hAnsi="Courier New"/>
          <w:sz w:val="20"/>
        </w:rPr>
        <w:br/>
      </w:r>
      <w:r>
        <w:rPr>
          <w:rFonts w:ascii="Courier New" w:hAnsi="Courier New"/>
          <w:sz w:val="20"/>
        </w:rPr>
        <w:br/>
        <w:t>Node* insert(Node* root, int key) {</w:t>
      </w:r>
      <w:r>
        <w:rPr>
          <w:rFonts w:ascii="Courier New" w:hAnsi="Courier New"/>
          <w:sz w:val="20"/>
        </w:rPr>
        <w:br/>
        <w:t xml:space="preserve">    Node *ptr = root, *par = NULL;</w:t>
      </w:r>
      <w:r>
        <w:rPr>
          <w:rFonts w:ascii="Courier New" w:hAnsi="Courier New"/>
          <w:sz w:val="20"/>
        </w:rPr>
        <w:br/>
        <w:t xml:space="preserve">    while (ptr) {</w:t>
      </w:r>
      <w:r>
        <w:rPr>
          <w:rFonts w:ascii="Courier New" w:hAnsi="Courier New"/>
          <w:sz w:val="20"/>
        </w:rPr>
        <w:br/>
        <w:t xml:space="preserve">        if (key == ptr-&gt;data) return root;</w:t>
      </w:r>
      <w:r>
        <w:rPr>
          <w:rFonts w:ascii="Courier New" w:hAnsi="Courier New"/>
          <w:sz w:val="20"/>
        </w:rPr>
        <w:br/>
        <w:t xml:space="preserve">        par = ptr;</w:t>
      </w:r>
      <w:r>
        <w:rPr>
          <w:rFonts w:ascii="Courier New" w:hAnsi="Courier New"/>
          <w:sz w:val="20"/>
        </w:rPr>
        <w:br/>
        <w:t xml:space="preserve">        if (key &lt; ptr-&gt;data) {</w:t>
      </w:r>
      <w:r>
        <w:rPr>
          <w:rFonts w:ascii="Courier New" w:hAnsi="Courier New"/>
          <w:sz w:val="20"/>
        </w:rPr>
        <w:br/>
        <w:t xml:space="preserve">            if (!ptr-&gt;lthread) ptr = ptr-&gt;left;</w:t>
      </w:r>
      <w:r>
        <w:rPr>
          <w:rFonts w:ascii="Courier New" w:hAnsi="Courier New"/>
          <w:sz w:val="20"/>
        </w:rPr>
        <w:br/>
        <w:t xml:space="preserve">            else break;</w:t>
      </w:r>
      <w:r>
        <w:rPr>
          <w:rFonts w:ascii="Courier New" w:hAnsi="Courier New"/>
          <w:sz w:val="20"/>
        </w:rPr>
        <w:br/>
        <w:t xml:space="preserve">        } else {</w:t>
      </w:r>
      <w:r>
        <w:rPr>
          <w:rFonts w:ascii="Courier New" w:hAnsi="Courier New"/>
          <w:sz w:val="20"/>
        </w:rPr>
        <w:br/>
        <w:t xml:space="preserve">            if (!ptr-&gt;rthread) ptr = ptr-&gt;right;</w:t>
      </w:r>
      <w:r>
        <w:rPr>
          <w:rFonts w:ascii="Courier New" w:hAnsi="Courier New"/>
          <w:sz w:val="20"/>
        </w:rPr>
        <w:br/>
        <w:t xml:space="preserve">            else break;</w:t>
      </w:r>
      <w:r>
        <w:rPr>
          <w:rFonts w:ascii="Courier New" w:hAnsi="Courier New"/>
          <w:sz w:val="20"/>
        </w:rPr>
        <w:br/>
        <w:t xml:space="preserve">        }</w:t>
      </w:r>
      <w:r>
        <w:rPr>
          <w:rFonts w:ascii="Courier New" w:hAnsi="Courier New"/>
          <w:sz w:val="20"/>
        </w:rPr>
        <w:br/>
        <w:t xml:space="preserve">    }</w:t>
      </w:r>
      <w:r>
        <w:rPr>
          <w:rFonts w:ascii="Courier New" w:hAnsi="Courier New"/>
          <w:sz w:val="20"/>
        </w:rPr>
        <w:br/>
        <w:t xml:space="preserve">    Node* tmp = new Node;</w:t>
      </w:r>
      <w:r>
        <w:rPr>
          <w:rFonts w:ascii="Courier New" w:hAnsi="Courier New"/>
          <w:sz w:val="20"/>
        </w:rPr>
        <w:br/>
        <w:t xml:space="preserve">    tmp-&gt;data = key;</w:t>
      </w:r>
      <w:r>
        <w:rPr>
          <w:rFonts w:ascii="Courier New" w:hAnsi="Courier New"/>
          <w:sz w:val="20"/>
        </w:rPr>
        <w:br/>
        <w:t xml:space="preserve">    tmp-&gt;lthread = tmp-&gt;rthread = true;</w:t>
      </w:r>
      <w:r>
        <w:rPr>
          <w:rFonts w:ascii="Courier New" w:hAnsi="Courier New"/>
          <w:sz w:val="20"/>
        </w:rPr>
        <w:br/>
        <w:t xml:space="preserve">    if (!par) {</w:t>
      </w:r>
      <w:r>
        <w:rPr>
          <w:rFonts w:ascii="Courier New" w:hAnsi="Courier New"/>
          <w:sz w:val="20"/>
        </w:rPr>
        <w:br/>
        <w:t xml:space="preserve">        root = tmp;</w:t>
      </w:r>
      <w:r>
        <w:rPr>
          <w:rFonts w:ascii="Courier New" w:hAnsi="Courier New"/>
          <w:sz w:val="20"/>
        </w:rPr>
        <w:br/>
        <w:t xml:space="preserve">        tmp-&gt;left = tmp-&gt;right = NULL;</w:t>
      </w:r>
      <w:r>
        <w:rPr>
          <w:rFonts w:ascii="Courier New" w:hAnsi="Courier New"/>
          <w:sz w:val="20"/>
        </w:rPr>
        <w:br/>
        <w:t xml:space="preserve">    } else if (key &lt; par-&gt;data) {</w:t>
      </w:r>
      <w:r>
        <w:rPr>
          <w:rFonts w:ascii="Courier New" w:hAnsi="Courier New"/>
          <w:sz w:val="20"/>
        </w:rPr>
        <w:br/>
        <w:t xml:space="preserve">        tmp-&gt;left = par-&gt;left;</w:t>
      </w:r>
      <w:r>
        <w:rPr>
          <w:rFonts w:ascii="Courier New" w:hAnsi="Courier New"/>
          <w:sz w:val="20"/>
        </w:rPr>
        <w:br/>
        <w:t xml:space="preserve">        tmp-&gt;right = par;</w:t>
      </w:r>
      <w:r>
        <w:rPr>
          <w:rFonts w:ascii="Courier New" w:hAnsi="Courier New"/>
          <w:sz w:val="20"/>
        </w:rPr>
        <w:br/>
        <w:t xml:space="preserve">        par-&gt;lthread = false;</w:t>
      </w:r>
      <w:r>
        <w:rPr>
          <w:rFonts w:ascii="Courier New" w:hAnsi="Courier New"/>
          <w:sz w:val="20"/>
        </w:rPr>
        <w:br/>
        <w:t xml:space="preserve">        par-&gt;left = tmp;</w:t>
      </w:r>
      <w:r>
        <w:rPr>
          <w:rFonts w:ascii="Courier New" w:hAnsi="Courier New"/>
          <w:sz w:val="20"/>
        </w:rPr>
        <w:br/>
      </w:r>
      <w:r>
        <w:rPr>
          <w:rFonts w:ascii="Courier New" w:hAnsi="Courier New"/>
          <w:sz w:val="20"/>
        </w:rPr>
        <w:lastRenderedPageBreak/>
        <w:t xml:space="preserve">    } else {</w:t>
      </w:r>
      <w:r>
        <w:rPr>
          <w:rFonts w:ascii="Courier New" w:hAnsi="Courier New"/>
          <w:sz w:val="20"/>
        </w:rPr>
        <w:br/>
        <w:t xml:space="preserve">        tmp-&gt;right = par-&gt;right;</w:t>
      </w:r>
      <w:r>
        <w:rPr>
          <w:rFonts w:ascii="Courier New" w:hAnsi="Courier New"/>
          <w:sz w:val="20"/>
        </w:rPr>
        <w:br/>
        <w:t xml:space="preserve">        tmp-&gt;left = par;</w:t>
      </w:r>
      <w:r>
        <w:rPr>
          <w:rFonts w:ascii="Courier New" w:hAnsi="Courier New"/>
          <w:sz w:val="20"/>
        </w:rPr>
        <w:br/>
        <w:t xml:space="preserve">        par-&gt;rthread = false;</w:t>
      </w:r>
      <w:r>
        <w:rPr>
          <w:rFonts w:ascii="Courier New" w:hAnsi="Courier New"/>
          <w:sz w:val="20"/>
        </w:rPr>
        <w:br/>
        <w:t xml:space="preserve">        par-&gt;right = tmp;</w:t>
      </w:r>
      <w:r>
        <w:rPr>
          <w:rFonts w:ascii="Courier New" w:hAnsi="Courier New"/>
          <w:sz w:val="20"/>
        </w:rPr>
        <w:br/>
        <w:t xml:space="preserve">    }</w:t>
      </w:r>
      <w:r>
        <w:rPr>
          <w:rFonts w:ascii="Courier New" w:hAnsi="Courier New"/>
          <w:sz w:val="20"/>
        </w:rPr>
        <w:br/>
        <w:t xml:space="preserve">    return root;</w:t>
      </w:r>
      <w:r>
        <w:rPr>
          <w:rFonts w:ascii="Courier New" w:hAnsi="Courier New"/>
          <w:sz w:val="20"/>
        </w:rPr>
        <w:br/>
        <w:t>}</w:t>
      </w:r>
      <w:r>
        <w:rPr>
          <w:rFonts w:ascii="Courier New" w:hAnsi="Courier New"/>
          <w:sz w:val="20"/>
        </w:rPr>
        <w:br/>
      </w:r>
      <w:r>
        <w:rPr>
          <w:rFonts w:ascii="Courier New" w:hAnsi="Courier New"/>
          <w:sz w:val="20"/>
        </w:rPr>
        <w:br/>
        <w:t>void preorder(Node* root) {</w:t>
      </w:r>
      <w:r>
        <w:rPr>
          <w:rFonts w:ascii="Courier New" w:hAnsi="Courier New"/>
          <w:sz w:val="20"/>
        </w:rPr>
        <w:br/>
        <w:t xml:space="preserve">    Node* ptr = root;</w:t>
      </w:r>
      <w:r>
        <w:rPr>
          <w:rFonts w:ascii="Courier New" w:hAnsi="Courier New"/>
          <w:sz w:val="20"/>
        </w:rPr>
        <w:br/>
        <w:t xml:space="preserve">    while (ptr) {</w:t>
      </w:r>
      <w:r>
        <w:rPr>
          <w:rFonts w:ascii="Courier New" w:hAnsi="Courier New"/>
          <w:sz w:val="20"/>
        </w:rPr>
        <w:br/>
        <w:t xml:space="preserve">        cout &lt;&lt; ptr-&gt;data &lt;&lt; " ";</w:t>
      </w:r>
      <w:r>
        <w:rPr>
          <w:rFonts w:ascii="Courier New" w:hAnsi="Courier New"/>
          <w:sz w:val="20"/>
        </w:rPr>
        <w:br/>
        <w:t xml:space="preserve">        if (!ptr-&gt;lthread)</w:t>
      </w:r>
      <w:r>
        <w:rPr>
          <w:rFonts w:ascii="Courier New" w:hAnsi="Courier New"/>
          <w:sz w:val="20"/>
        </w:rPr>
        <w:br/>
        <w:t xml:space="preserve">            ptr = ptr-&gt;left;</w:t>
      </w:r>
      <w:r>
        <w:rPr>
          <w:rFonts w:ascii="Courier New" w:hAnsi="Courier New"/>
          <w:sz w:val="20"/>
        </w:rPr>
        <w:br/>
        <w:t xml:space="preserve">        else if (!ptr-&gt;rthread)</w:t>
      </w:r>
      <w:r>
        <w:rPr>
          <w:rFonts w:ascii="Courier New" w:hAnsi="Courier New"/>
          <w:sz w:val="20"/>
        </w:rPr>
        <w:br/>
        <w:t xml:space="preserve">            ptr = ptr-&gt;right;</w:t>
      </w:r>
      <w:r>
        <w:rPr>
          <w:rFonts w:ascii="Courier New" w:hAnsi="Courier New"/>
          <w:sz w:val="20"/>
        </w:rPr>
        <w:br/>
        <w:t xml:space="preserve">        else {</w:t>
      </w:r>
      <w:r>
        <w:rPr>
          <w:rFonts w:ascii="Courier New" w:hAnsi="Courier New"/>
          <w:sz w:val="20"/>
        </w:rPr>
        <w:br/>
        <w:t xml:space="preserve">            while (ptr &amp;&amp; ptr-&gt;rthread)</w:t>
      </w:r>
      <w:r>
        <w:rPr>
          <w:rFonts w:ascii="Courier New" w:hAnsi="Courier New"/>
          <w:sz w:val="20"/>
        </w:rPr>
        <w:br/>
        <w:t xml:space="preserve">                ptr = ptr-&gt;right;</w:t>
      </w:r>
      <w:r>
        <w:rPr>
          <w:rFonts w:ascii="Courier New" w:hAnsi="Courier New"/>
          <w:sz w:val="20"/>
        </w:rPr>
        <w:br/>
        <w:t xml:space="preserve">            if (ptr) ptr = ptr-&gt;right;</w:t>
      </w:r>
      <w:r>
        <w:rPr>
          <w:rFonts w:ascii="Courier New" w:hAnsi="Courier New"/>
          <w:sz w:val="20"/>
        </w:rPr>
        <w:br/>
        <w:t xml:space="preserve">        }</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int main() {</w:t>
      </w:r>
      <w:r>
        <w:rPr>
          <w:rFonts w:ascii="Courier New" w:hAnsi="Courier New"/>
          <w:sz w:val="20"/>
        </w:rPr>
        <w:br/>
        <w:t xml:space="preserve">    Node* root = NULL;</w:t>
      </w:r>
      <w:r>
        <w:rPr>
          <w:rFonts w:ascii="Courier New" w:hAnsi="Courier New"/>
          <w:sz w:val="20"/>
        </w:rPr>
        <w:br/>
        <w:t xml:space="preserve">    root = insert(root, 20);</w:t>
      </w:r>
      <w:r>
        <w:rPr>
          <w:rFonts w:ascii="Courier New" w:hAnsi="Courier New"/>
          <w:sz w:val="20"/>
        </w:rPr>
        <w:br/>
        <w:t xml:space="preserve">    root = insert(root, 10);</w:t>
      </w:r>
      <w:r>
        <w:rPr>
          <w:rFonts w:ascii="Courier New" w:hAnsi="Courier New"/>
          <w:sz w:val="20"/>
        </w:rPr>
        <w:br/>
        <w:t xml:space="preserve">    root = insert(root, 30);</w:t>
      </w:r>
      <w:r>
        <w:rPr>
          <w:rFonts w:ascii="Courier New" w:hAnsi="Courier New"/>
          <w:sz w:val="20"/>
        </w:rPr>
        <w:br/>
        <w:t xml:space="preserve">    preorder(root);</w:t>
      </w:r>
      <w:r>
        <w:rPr>
          <w:rFonts w:ascii="Courier New" w:hAnsi="Courier New"/>
          <w:sz w:val="20"/>
        </w:rPr>
        <w:br/>
        <w:t xml:space="preserve">    return 0;</w:t>
      </w:r>
      <w:r>
        <w:rPr>
          <w:rFonts w:ascii="Courier New" w:hAnsi="Courier New"/>
          <w:sz w:val="20"/>
        </w:rPr>
        <w:br/>
        <w:t>}</w:t>
      </w:r>
      <w:r>
        <w:rPr>
          <w:rFonts w:ascii="Courier New" w:hAnsi="Courier New"/>
          <w:sz w:val="20"/>
        </w:rPr>
        <w:br/>
      </w:r>
    </w:p>
    <w:p w14:paraId="140B070C" w14:textId="77777777" w:rsidR="00AB58BF" w:rsidRDefault="00000000">
      <w:pPr>
        <w:pStyle w:val="Heading1"/>
      </w:pPr>
      <w:r>
        <w:t>3. Height Balanced Tree (AVL) with Insert, Search, Display</w:t>
      </w:r>
    </w:p>
    <w:p w14:paraId="061A12EE" w14:textId="77777777" w:rsidR="00AB58BF" w:rsidRDefault="00000000">
      <w:r>
        <w:rPr>
          <w:rFonts w:ascii="Courier New" w:hAnsi="Courier New"/>
          <w:sz w:val="20"/>
        </w:rPr>
        <w:t xml:space="preserve">**Problem Statement:** </w:t>
      </w:r>
      <w:r>
        <w:rPr>
          <w:rFonts w:ascii="Courier New" w:hAnsi="Courier New"/>
          <w:sz w:val="20"/>
        </w:rPr>
        <w:br/>
        <w:t>Design a height-balanced tree (AVL Tree) for handling nodes. The operations should include insertion of a node, searching for a node, and displaying the tree.</w:t>
      </w:r>
      <w:r>
        <w:rPr>
          <w:rFonts w:ascii="Courier New" w:hAnsi="Courier New"/>
          <w:sz w:val="20"/>
        </w:rPr>
        <w:br/>
      </w:r>
      <w:r>
        <w:rPr>
          <w:rFonts w:ascii="Courier New" w:hAnsi="Courier New"/>
          <w:sz w:val="20"/>
        </w:rPr>
        <w:br/>
        <w:t xml:space="preserve">**Code:** </w:t>
      </w:r>
      <w:r>
        <w:rPr>
          <w:rFonts w:ascii="Courier New" w:hAnsi="Courier New"/>
          <w:sz w:val="20"/>
        </w:rPr>
        <w:br/>
        <w:t>#include &lt;iostream&gt;</w:t>
      </w:r>
      <w:r>
        <w:rPr>
          <w:rFonts w:ascii="Courier New" w:hAnsi="Courier New"/>
          <w:sz w:val="20"/>
        </w:rPr>
        <w:br/>
        <w:t>using namespace std;</w:t>
      </w:r>
      <w:r>
        <w:rPr>
          <w:rFonts w:ascii="Courier New" w:hAnsi="Courier New"/>
          <w:sz w:val="20"/>
        </w:rPr>
        <w:br/>
      </w:r>
      <w:r>
        <w:rPr>
          <w:rFonts w:ascii="Courier New" w:hAnsi="Courier New"/>
          <w:sz w:val="20"/>
        </w:rPr>
        <w:br/>
        <w:t>class AVL {</w:t>
      </w:r>
      <w:r>
        <w:rPr>
          <w:rFonts w:ascii="Courier New" w:hAnsi="Courier New"/>
          <w:sz w:val="20"/>
        </w:rPr>
        <w:br/>
        <w:t xml:space="preserve">    public:</w:t>
      </w:r>
      <w:r>
        <w:rPr>
          <w:rFonts w:ascii="Courier New" w:hAnsi="Courier New"/>
          <w:sz w:val="20"/>
        </w:rPr>
        <w:br/>
        <w:t xml:space="preserve">        int data, height;</w:t>
      </w:r>
      <w:r>
        <w:rPr>
          <w:rFonts w:ascii="Courier New" w:hAnsi="Courier New"/>
          <w:sz w:val="20"/>
        </w:rPr>
        <w:br/>
      </w:r>
      <w:r>
        <w:rPr>
          <w:rFonts w:ascii="Courier New" w:hAnsi="Courier New"/>
          <w:sz w:val="20"/>
        </w:rPr>
        <w:lastRenderedPageBreak/>
        <w:t xml:space="preserve">        AVL *left, *right;</w:t>
      </w:r>
      <w:r>
        <w:rPr>
          <w:rFonts w:ascii="Courier New" w:hAnsi="Courier New"/>
          <w:sz w:val="20"/>
        </w:rPr>
        <w:br/>
        <w:t xml:space="preserve">        AVL(int value) {</w:t>
      </w:r>
      <w:r>
        <w:rPr>
          <w:rFonts w:ascii="Courier New" w:hAnsi="Courier New"/>
          <w:sz w:val="20"/>
        </w:rPr>
        <w:br/>
        <w:t xml:space="preserve">            data = value;</w:t>
      </w:r>
      <w:r>
        <w:rPr>
          <w:rFonts w:ascii="Courier New" w:hAnsi="Courier New"/>
          <w:sz w:val="20"/>
        </w:rPr>
        <w:br/>
        <w:t xml:space="preserve">            height = 1;</w:t>
      </w:r>
      <w:r>
        <w:rPr>
          <w:rFonts w:ascii="Courier New" w:hAnsi="Courier New"/>
          <w:sz w:val="20"/>
        </w:rPr>
        <w:br/>
        <w:t xml:space="preserve">            left = right = NULL;</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int getHeight(AVL* root) {</w:t>
      </w:r>
      <w:r>
        <w:rPr>
          <w:rFonts w:ascii="Courier New" w:hAnsi="Courier New"/>
          <w:sz w:val="20"/>
        </w:rPr>
        <w:br/>
        <w:t xml:space="preserve">    return root ? root-&gt;height : 0;</w:t>
      </w:r>
      <w:r>
        <w:rPr>
          <w:rFonts w:ascii="Courier New" w:hAnsi="Courier New"/>
          <w:sz w:val="20"/>
        </w:rPr>
        <w:br/>
        <w:t>}</w:t>
      </w:r>
      <w:r>
        <w:rPr>
          <w:rFonts w:ascii="Courier New" w:hAnsi="Courier New"/>
          <w:sz w:val="20"/>
        </w:rPr>
        <w:br/>
      </w:r>
      <w:r>
        <w:rPr>
          <w:rFonts w:ascii="Courier New" w:hAnsi="Courier New"/>
          <w:sz w:val="20"/>
        </w:rPr>
        <w:br/>
        <w:t>int getBalance(AVL* root) {</w:t>
      </w:r>
      <w:r>
        <w:rPr>
          <w:rFonts w:ascii="Courier New" w:hAnsi="Courier New"/>
          <w:sz w:val="20"/>
        </w:rPr>
        <w:br/>
        <w:t xml:space="preserve">    return root ? getHeight(root-&gt;left) - getHeight(root-&gt;right) : 0;</w:t>
      </w:r>
      <w:r>
        <w:rPr>
          <w:rFonts w:ascii="Courier New" w:hAnsi="Courier New"/>
          <w:sz w:val="20"/>
        </w:rPr>
        <w:br/>
        <w:t>}</w:t>
      </w:r>
      <w:r>
        <w:rPr>
          <w:rFonts w:ascii="Courier New" w:hAnsi="Courier New"/>
          <w:sz w:val="20"/>
        </w:rPr>
        <w:br/>
      </w:r>
      <w:r>
        <w:rPr>
          <w:rFonts w:ascii="Courier New" w:hAnsi="Courier New"/>
          <w:sz w:val="20"/>
        </w:rPr>
        <w:br/>
        <w:t>AVL* rightRotate(AVL* y) {</w:t>
      </w:r>
      <w:r>
        <w:rPr>
          <w:rFonts w:ascii="Courier New" w:hAnsi="Courier New"/>
          <w:sz w:val="20"/>
        </w:rPr>
        <w:br/>
        <w:t xml:space="preserve">    AVL* x = y-&gt;left;</w:t>
      </w:r>
      <w:r>
        <w:rPr>
          <w:rFonts w:ascii="Courier New" w:hAnsi="Courier New"/>
          <w:sz w:val="20"/>
        </w:rPr>
        <w:br/>
        <w:t xml:space="preserve">    AVL* T2 = x-&gt;right;</w:t>
      </w:r>
      <w:r>
        <w:rPr>
          <w:rFonts w:ascii="Courier New" w:hAnsi="Courier New"/>
          <w:sz w:val="20"/>
        </w:rPr>
        <w:br/>
        <w:t xml:space="preserve">    x-&gt;right = y;</w:t>
      </w:r>
      <w:r>
        <w:rPr>
          <w:rFonts w:ascii="Courier New" w:hAnsi="Courier New"/>
          <w:sz w:val="20"/>
        </w:rPr>
        <w:br/>
        <w:t xml:space="preserve">    y-&gt;left = T2;</w:t>
      </w:r>
      <w:r>
        <w:rPr>
          <w:rFonts w:ascii="Courier New" w:hAnsi="Courier New"/>
          <w:sz w:val="20"/>
        </w:rPr>
        <w:br/>
        <w:t xml:space="preserve">    y-&gt;height = max(getHeight(y-&gt;left), getHeight(y-&gt;right)) + 1;</w:t>
      </w:r>
      <w:r>
        <w:rPr>
          <w:rFonts w:ascii="Courier New" w:hAnsi="Courier New"/>
          <w:sz w:val="20"/>
        </w:rPr>
        <w:br/>
        <w:t xml:space="preserve">    x-&gt;height = max(getHeight(x-&gt;left), getHeight(x-&gt;right)) + 1;</w:t>
      </w:r>
      <w:r>
        <w:rPr>
          <w:rFonts w:ascii="Courier New" w:hAnsi="Courier New"/>
          <w:sz w:val="20"/>
        </w:rPr>
        <w:br/>
        <w:t xml:space="preserve">    return x;</w:t>
      </w:r>
      <w:r>
        <w:rPr>
          <w:rFonts w:ascii="Courier New" w:hAnsi="Courier New"/>
          <w:sz w:val="20"/>
        </w:rPr>
        <w:br/>
        <w:t>}</w:t>
      </w:r>
      <w:r>
        <w:rPr>
          <w:rFonts w:ascii="Courier New" w:hAnsi="Courier New"/>
          <w:sz w:val="20"/>
        </w:rPr>
        <w:br/>
      </w:r>
      <w:r>
        <w:rPr>
          <w:rFonts w:ascii="Courier New" w:hAnsi="Courier New"/>
          <w:sz w:val="20"/>
        </w:rPr>
        <w:br/>
        <w:t>AVL* leftRotate(AVL* x) {</w:t>
      </w:r>
      <w:r>
        <w:rPr>
          <w:rFonts w:ascii="Courier New" w:hAnsi="Courier New"/>
          <w:sz w:val="20"/>
        </w:rPr>
        <w:br/>
        <w:t xml:space="preserve">    AVL* y = x-&gt;right;</w:t>
      </w:r>
      <w:r>
        <w:rPr>
          <w:rFonts w:ascii="Courier New" w:hAnsi="Courier New"/>
          <w:sz w:val="20"/>
        </w:rPr>
        <w:br/>
        <w:t xml:space="preserve">    AVL* T2 = y-&gt;left;</w:t>
      </w:r>
      <w:r>
        <w:rPr>
          <w:rFonts w:ascii="Courier New" w:hAnsi="Courier New"/>
          <w:sz w:val="20"/>
        </w:rPr>
        <w:br/>
        <w:t xml:space="preserve">    y-&gt;left = x;</w:t>
      </w:r>
      <w:r>
        <w:rPr>
          <w:rFonts w:ascii="Courier New" w:hAnsi="Courier New"/>
          <w:sz w:val="20"/>
        </w:rPr>
        <w:br/>
        <w:t xml:space="preserve">    x-&gt;right = T2;</w:t>
      </w:r>
      <w:r>
        <w:rPr>
          <w:rFonts w:ascii="Courier New" w:hAnsi="Courier New"/>
          <w:sz w:val="20"/>
        </w:rPr>
        <w:br/>
        <w:t xml:space="preserve">    x-&gt;height = max(getHeight(x-&gt;left), getHeight(x-&gt;right)) + 1;</w:t>
      </w:r>
      <w:r>
        <w:rPr>
          <w:rFonts w:ascii="Courier New" w:hAnsi="Courier New"/>
          <w:sz w:val="20"/>
        </w:rPr>
        <w:br/>
        <w:t xml:space="preserve">    y-&gt;height = max(getHeight(y-&gt;left), getHeight(y-&gt;right)) + 1;</w:t>
      </w:r>
      <w:r>
        <w:rPr>
          <w:rFonts w:ascii="Courier New" w:hAnsi="Courier New"/>
          <w:sz w:val="20"/>
        </w:rPr>
        <w:br/>
        <w:t xml:space="preserve">    return y;</w:t>
      </w:r>
      <w:r>
        <w:rPr>
          <w:rFonts w:ascii="Courier New" w:hAnsi="Courier New"/>
          <w:sz w:val="20"/>
        </w:rPr>
        <w:br/>
        <w:t>}</w:t>
      </w:r>
      <w:r>
        <w:rPr>
          <w:rFonts w:ascii="Courier New" w:hAnsi="Courier New"/>
          <w:sz w:val="20"/>
        </w:rPr>
        <w:br/>
      </w:r>
      <w:r>
        <w:rPr>
          <w:rFonts w:ascii="Courier New" w:hAnsi="Courier New"/>
          <w:sz w:val="20"/>
        </w:rPr>
        <w:br/>
        <w:t>AVL* insert(AVL* root, int key) {</w:t>
      </w:r>
      <w:r>
        <w:rPr>
          <w:rFonts w:ascii="Courier New" w:hAnsi="Courier New"/>
          <w:sz w:val="20"/>
        </w:rPr>
        <w:br/>
        <w:t xml:space="preserve">    if (!root) return new AVL(key);</w:t>
      </w:r>
      <w:r>
        <w:rPr>
          <w:rFonts w:ascii="Courier New" w:hAnsi="Courier New"/>
          <w:sz w:val="20"/>
        </w:rPr>
        <w:br/>
        <w:t xml:space="preserve">    if (key &lt; root-&gt;data) root-&gt;left = insert(root-&gt;left, key);</w:t>
      </w:r>
      <w:r>
        <w:rPr>
          <w:rFonts w:ascii="Courier New" w:hAnsi="Courier New"/>
          <w:sz w:val="20"/>
        </w:rPr>
        <w:br/>
        <w:t xml:space="preserve">    else if (key &gt; root-&gt;data) root-&gt;right = insert(root-&gt;right, key);</w:t>
      </w:r>
      <w:r>
        <w:rPr>
          <w:rFonts w:ascii="Courier New" w:hAnsi="Courier New"/>
          <w:sz w:val="20"/>
        </w:rPr>
        <w:br/>
        <w:t xml:space="preserve">    root-&gt;height = max(getHeight(root-&gt;left), getHeight(root-&gt;right)) + 1;</w:t>
      </w:r>
      <w:r>
        <w:rPr>
          <w:rFonts w:ascii="Courier New" w:hAnsi="Courier New"/>
          <w:sz w:val="20"/>
        </w:rPr>
        <w:br/>
      </w:r>
      <w:r>
        <w:rPr>
          <w:rFonts w:ascii="Courier New" w:hAnsi="Courier New"/>
          <w:sz w:val="20"/>
        </w:rPr>
        <w:br/>
        <w:t xml:space="preserve">    int balance = getBalance(root);</w:t>
      </w:r>
      <w:r>
        <w:rPr>
          <w:rFonts w:ascii="Courier New" w:hAnsi="Courier New"/>
          <w:sz w:val="20"/>
        </w:rPr>
        <w:br/>
      </w:r>
      <w:r>
        <w:rPr>
          <w:rFonts w:ascii="Courier New" w:hAnsi="Courier New"/>
          <w:sz w:val="20"/>
        </w:rPr>
        <w:br/>
        <w:t xml:space="preserve">    if (balance &gt; 1 &amp;&amp; key &lt; root-&gt;left-&gt;data) return rightRotate(root);</w:t>
      </w:r>
      <w:r>
        <w:rPr>
          <w:rFonts w:ascii="Courier New" w:hAnsi="Courier New"/>
          <w:sz w:val="20"/>
        </w:rPr>
        <w:br/>
        <w:t xml:space="preserve">    if (balance &lt; -1 &amp;&amp; key &gt; root-&gt;right-&gt;data) return leftRotate(root);</w:t>
      </w:r>
      <w:r>
        <w:rPr>
          <w:rFonts w:ascii="Courier New" w:hAnsi="Courier New"/>
          <w:sz w:val="20"/>
        </w:rPr>
        <w:br/>
      </w:r>
      <w:r>
        <w:rPr>
          <w:rFonts w:ascii="Courier New" w:hAnsi="Courier New"/>
          <w:sz w:val="20"/>
        </w:rPr>
        <w:lastRenderedPageBreak/>
        <w:t xml:space="preserve">    if (balance &gt; 1 &amp;&amp; key &gt; root-&gt;left-&gt;data) {</w:t>
      </w:r>
      <w:r>
        <w:rPr>
          <w:rFonts w:ascii="Courier New" w:hAnsi="Courier New"/>
          <w:sz w:val="20"/>
        </w:rPr>
        <w:br/>
        <w:t xml:space="preserve">        root-&gt;left = leftRotate(root-&gt;left);</w:t>
      </w:r>
      <w:r>
        <w:rPr>
          <w:rFonts w:ascii="Courier New" w:hAnsi="Courier New"/>
          <w:sz w:val="20"/>
        </w:rPr>
        <w:br/>
        <w:t xml:space="preserve">        return rightRotate(root);</w:t>
      </w:r>
      <w:r>
        <w:rPr>
          <w:rFonts w:ascii="Courier New" w:hAnsi="Courier New"/>
          <w:sz w:val="20"/>
        </w:rPr>
        <w:br/>
        <w:t xml:space="preserve">    }</w:t>
      </w:r>
      <w:r>
        <w:rPr>
          <w:rFonts w:ascii="Courier New" w:hAnsi="Courier New"/>
          <w:sz w:val="20"/>
        </w:rPr>
        <w:br/>
        <w:t xml:space="preserve">    if (balance &lt; -1 &amp;&amp; key &lt; root-&gt;right-&gt;data) {</w:t>
      </w:r>
      <w:r>
        <w:rPr>
          <w:rFonts w:ascii="Courier New" w:hAnsi="Courier New"/>
          <w:sz w:val="20"/>
        </w:rPr>
        <w:br/>
        <w:t xml:space="preserve">        root-&gt;right = rightRotate(root-&gt;right);</w:t>
      </w:r>
      <w:r>
        <w:rPr>
          <w:rFonts w:ascii="Courier New" w:hAnsi="Courier New"/>
          <w:sz w:val="20"/>
        </w:rPr>
        <w:br/>
        <w:t xml:space="preserve">        return leftRotate(root);</w:t>
      </w:r>
      <w:r>
        <w:rPr>
          <w:rFonts w:ascii="Courier New" w:hAnsi="Courier New"/>
          <w:sz w:val="20"/>
        </w:rPr>
        <w:br/>
        <w:t xml:space="preserve">    }</w:t>
      </w:r>
      <w:r>
        <w:rPr>
          <w:rFonts w:ascii="Courier New" w:hAnsi="Courier New"/>
          <w:sz w:val="20"/>
        </w:rPr>
        <w:br/>
        <w:t xml:space="preserve">    return root;</w:t>
      </w:r>
      <w:r>
        <w:rPr>
          <w:rFonts w:ascii="Courier New" w:hAnsi="Courier New"/>
          <w:sz w:val="20"/>
        </w:rPr>
        <w:br/>
        <w:t>}</w:t>
      </w:r>
      <w:r>
        <w:rPr>
          <w:rFonts w:ascii="Courier New" w:hAnsi="Courier New"/>
          <w:sz w:val="20"/>
        </w:rPr>
        <w:br/>
      </w:r>
      <w:r>
        <w:rPr>
          <w:rFonts w:ascii="Courier New" w:hAnsi="Courier New"/>
          <w:sz w:val="20"/>
        </w:rPr>
        <w:br/>
        <w:t>void inorder(AVL* root) {</w:t>
      </w:r>
      <w:r>
        <w:rPr>
          <w:rFonts w:ascii="Courier New" w:hAnsi="Courier New"/>
          <w:sz w:val="20"/>
        </w:rPr>
        <w:br/>
        <w:t xml:space="preserve">    if (!root) return;</w:t>
      </w:r>
      <w:r>
        <w:rPr>
          <w:rFonts w:ascii="Courier New" w:hAnsi="Courier New"/>
          <w:sz w:val="20"/>
        </w:rPr>
        <w:br/>
        <w:t xml:space="preserve">    inorder(root-&gt;left);</w:t>
      </w:r>
      <w:r>
        <w:rPr>
          <w:rFonts w:ascii="Courier New" w:hAnsi="Courier New"/>
          <w:sz w:val="20"/>
        </w:rPr>
        <w:br/>
        <w:t xml:space="preserve">    cout &lt;&lt; root-&gt;data &lt;&lt; " ";</w:t>
      </w:r>
      <w:r>
        <w:rPr>
          <w:rFonts w:ascii="Courier New" w:hAnsi="Courier New"/>
          <w:sz w:val="20"/>
        </w:rPr>
        <w:br/>
        <w:t xml:space="preserve">    inorder(root-&gt;right);</w:t>
      </w:r>
      <w:r>
        <w:rPr>
          <w:rFonts w:ascii="Courier New" w:hAnsi="Courier New"/>
          <w:sz w:val="20"/>
        </w:rPr>
        <w:br/>
        <w:t>}</w:t>
      </w:r>
      <w:r>
        <w:rPr>
          <w:rFonts w:ascii="Courier New" w:hAnsi="Courier New"/>
          <w:sz w:val="20"/>
        </w:rPr>
        <w:br/>
      </w:r>
      <w:r>
        <w:rPr>
          <w:rFonts w:ascii="Courier New" w:hAnsi="Courier New"/>
          <w:sz w:val="20"/>
        </w:rPr>
        <w:br/>
        <w:t>int main() {</w:t>
      </w:r>
      <w:r>
        <w:rPr>
          <w:rFonts w:ascii="Courier New" w:hAnsi="Courier New"/>
          <w:sz w:val="20"/>
        </w:rPr>
        <w:br/>
        <w:t xml:space="preserve">    AVL* root = NULL;</w:t>
      </w:r>
      <w:r>
        <w:rPr>
          <w:rFonts w:ascii="Courier New" w:hAnsi="Courier New"/>
          <w:sz w:val="20"/>
        </w:rPr>
        <w:br/>
        <w:t xml:space="preserve">    root = insert(root, 20);</w:t>
      </w:r>
      <w:r>
        <w:rPr>
          <w:rFonts w:ascii="Courier New" w:hAnsi="Courier New"/>
          <w:sz w:val="20"/>
        </w:rPr>
        <w:br/>
        <w:t xml:space="preserve">    root = insert(root, 10);</w:t>
      </w:r>
      <w:r>
        <w:rPr>
          <w:rFonts w:ascii="Courier New" w:hAnsi="Courier New"/>
          <w:sz w:val="20"/>
        </w:rPr>
        <w:br/>
        <w:t xml:space="preserve">    root = insert(root, 30);</w:t>
      </w:r>
      <w:r>
        <w:rPr>
          <w:rFonts w:ascii="Courier New" w:hAnsi="Courier New"/>
          <w:sz w:val="20"/>
        </w:rPr>
        <w:br/>
        <w:t xml:space="preserve">    inorder(root);</w:t>
      </w:r>
      <w:r>
        <w:rPr>
          <w:rFonts w:ascii="Courier New" w:hAnsi="Courier New"/>
          <w:sz w:val="20"/>
        </w:rPr>
        <w:br/>
        <w:t xml:space="preserve">    return 0;</w:t>
      </w:r>
      <w:r>
        <w:rPr>
          <w:rFonts w:ascii="Courier New" w:hAnsi="Courier New"/>
          <w:sz w:val="20"/>
        </w:rPr>
        <w:br/>
        <w:t>}</w:t>
      </w:r>
      <w:r>
        <w:rPr>
          <w:rFonts w:ascii="Courier New" w:hAnsi="Courier New"/>
          <w:sz w:val="20"/>
        </w:rPr>
        <w:br/>
      </w:r>
    </w:p>
    <w:p w14:paraId="3154F773" w14:textId="77777777" w:rsidR="00AB58BF" w:rsidRDefault="00000000">
      <w:pPr>
        <w:pStyle w:val="Heading1"/>
      </w:pPr>
      <w:r>
        <w:t>4. Depth First Traversal for User Defined Graph</w:t>
      </w:r>
    </w:p>
    <w:p w14:paraId="23A5B917" w14:textId="77777777" w:rsidR="00AB58BF" w:rsidRDefault="00000000">
      <w:r>
        <w:rPr>
          <w:rFonts w:ascii="Courier New" w:hAnsi="Courier New"/>
          <w:sz w:val="20"/>
        </w:rPr>
        <w:t xml:space="preserve">**Problem Statement:** </w:t>
      </w:r>
      <w:r>
        <w:rPr>
          <w:rFonts w:ascii="Courier New" w:hAnsi="Courier New"/>
          <w:sz w:val="20"/>
        </w:rPr>
        <w:br/>
        <w:t>Write a program to implement Depth First Traversal (DFS) for a graph.</w:t>
      </w:r>
      <w:r>
        <w:rPr>
          <w:rFonts w:ascii="Courier New" w:hAnsi="Courier New"/>
          <w:sz w:val="20"/>
        </w:rPr>
        <w:br/>
      </w:r>
      <w:r>
        <w:rPr>
          <w:rFonts w:ascii="Courier New" w:hAnsi="Courier New"/>
          <w:sz w:val="20"/>
        </w:rPr>
        <w:br/>
        <w:t xml:space="preserve">**Code:** </w:t>
      </w:r>
      <w:r>
        <w:rPr>
          <w:rFonts w:ascii="Courier New" w:hAnsi="Courier New"/>
          <w:sz w:val="20"/>
        </w:rPr>
        <w:br/>
        <w:t>#include &lt;iostream&gt;</w:t>
      </w:r>
      <w:r>
        <w:rPr>
          <w:rFonts w:ascii="Courier New" w:hAnsi="Courier New"/>
          <w:sz w:val="20"/>
        </w:rPr>
        <w:br/>
        <w:t>#include &lt;list&gt;</w:t>
      </w:r>
      <w:r>
        <w:rPr>
          <w:rFonts w:ascii="Courier New" w:hAnsi="Courier New"/>
          <w:sz w:val="20"/>
        </w:rPr>
        <w:br/>
        <w:t>using namespace std;</w:t>
      </w:r>
      <w:r>
        <w:rPr>
          <w:rFonts w:ascii="Courier New" w:hAnsi="Courier New"/>
          <w:sz w:val="20"/>
        </w:rPr>
        <w:br/>
      </w:r>
      <w:r>
        <w:rPr>
          <w:rFonts w:ascii="Courier New" w:hAnsi="Courier New"/>
          <w:sz w:val="20"/>
        </w:rPr>
        <w:br/>
        <w:t>class Graph {</w:t>
      </w:r>
      <w:r>
        <w:rPr>
          <w:rFonts w:ascii="Courier New" w:hAnsi="Courier New"/>
          <w:sz w:val="20"/>
        </w:rPr>
        <w:br/>
        <w:t xml:space="preserve">    int V;</w:t>
      </w:r>
      <w:r>
        <w:rPr>
          <w:rFonts w:ascii="Courier New" w:hAnsi="Courier New"/>
          <w:sz w:val="20"/>
        </w:rPr>
        <w:br/>
        <w:t xml:space="preserve">    list&lt;int&gt;* adj;</w:t>
      </w:r>
      <w:r>
        <w:rPr>
          <w:rFonts w:ascii="Courier New" w:hAnsi="Courier New"/>
          <w:sz w:val="20"/>
        </w:rPr>
        <w:br/>
        <w:t>public:</w:t>
      </w:r>
      <w:r>
        <w:rPr>
          <w:rFonts w:ascii="Courier New" w:hAnsi="Courier New"/>
          <w:sz w:val="20"/>
        </w:rPr>
        <w:br/>
        <w:t xml:space="preserve">    Graph(int V);</w:t>
      </w:r>
      <w:r>
        <w:rPr>
          <w:rFonts w:ascii="Courier New" w:hAnsi="Courier New"/>
          <w:sz w:val="20"/>
        </w:rPr>
        <w:br/>
        <w:t xml:space="preserve">    void addEdge(int v, int w);</w:t>
      </w:r>
      <w:r>
        <w:rPr>
          <w:rFonts w:ascii="Courier New" w:hAnsi="Courier New"/>
          <w:sz w:val="20"/>
        </w:rPr>
        <w:br/>
        <w:t xml:space="preserve">    void DFS(int v);</w:t>
      </w:r>
      <w:r>
        <w:rPr>
          <w:rFonts w:ascii="Courier New" w:hAnsi="Courier New"/>
          <w:sz w:val="20"/>
        </w:rPr>
        <w:br/>
        <w:t>};</w:t>
      </w:r>
      <w:r>
        <w:rPr>
          <w:rFonts w:ascii="Courier New" w:hAnsi="Courier New"/>
          <w:sz w:val="20"/>
        </w:rPr>
        <w:br/>
      </w:r>
      <w:r>
        <w:rPr>
          <w:rFonts w:ascii="Courier New" w:hAnsi="Courier New"/>
          <w:sz w:val="20"/>
        </w:rPr>
        <w:br/>
        <w:t>Graph::Graph(int V) {</w:t>
      </w:r>
      <w:r>
        <w:rPr>
          <w:rFonts w:ascii="Courier New" w:hAnsi="Courier New"/>
          <w:sz w:val="20"/>
        </w:rPr>
        <w:br/>
        <w:t xml:space="preserve">    this-&gt;V = V;</w:t>
      </w:r>
      <w:r>
        <w:rPr>
          <w:rFonts w:ascii="Courier New" w:hAnsi="Courier New"/>
          <w:sz w:val="20"/>
        </w:rPr>
        <w:br/>
      </w:r>
      <w:r>
        <w:rPr>
          <w:rFonts w:ascii="Courier New" w:hAnsi="Courier New"/>
          <w:sz w:val="20"/>
        </w:rPr>
        <w:lastRenderedPageBreak/>
        <w:t xml:space="preserve">    adj = new list&lt;int&gt;[V];</w:t>
      </w:r>
      <w:r>
        <w:rPr>
          <w:rFonts w:ascii="Courier New" w:hAnsi="Courier New"/>
          <w:sz w:val="20"/>
        </w:rPr>
        <w:br/>
        <w:t>}</w:t>
      </w:r>
      <w:r>
        <w:rPr>
          <w:rFonts w:ascii="Courier New" w:hAnsi="Courier New"/>
          <w:sz w:val="20"/>
        </w:rPr>
        <w:br/>
      </w:r>
      <w:r>
        <w:rPr>
          <w:rFonts w:ascii="Courier New" w:hAnsi="Courier New"/>
          <w:sz w:val="20"/>
        </w:rPr>
        <w:br/>
        <w:t>void Graph::addEdge(int v, int w) {</w:t>
      </w:r>
      <w:r>
        <w:rPr>
          <w:rFonts w:ascii="Courier New" w:hAnsi="Courier New"/>
          <w:sz w:val="20"/>
        </w:rPr>
        <w:br/>
        <w:t xml:space="preserve">    adj[v].push_back(w);</w:t>
      </w:r>
      <w:r>
        <w:rPr>
          <w:rFonts w:ascii="Courier New" w:hAnsi="Courier New"/>
          <w:sz w:val="20"/>
        </w:rPr>
        <w:br/>
        <w:t>}</w:t>
      </w:r>
      <w:r>
        <w:rPr>
          <w:rFonts w:ascii="Courier New" w:hAnsi="Courier New"/>
          <w:sz w:val="20"/>
        </w:rPr>
        <w:br/>
      </w:r>
      <w:r>
        <w:rPr>
          <w:rFonts w:ascii="Courier New" w:hAnsi="Courier New"/>
          <w:sz w:val="20"/>
        </w:rPr>
        <w:br/>
        <w:t>void Graph::DFS(int v) {</w:t>
      </w:r>
      <w:r>
        <w:rPr>
          <w:rFonts w:ascii="Courier New" w:hAnsi="Courier New"/>
          <w:sz w:val="20"/>
        </w:rPr>
        <w:br/>
        <w:t xml:space="preserve">    bool* visited = new bool[V];</w:t>
      </w:r>
      <w:r>
        <w:rPr>
          <w:rFonts w:ascii="Courier New" w:hAnsi="Courier New"/>
          <w:sz w:val="20"/>
        </w:rPr>
        <w:br/>
        <w:t xml:space="preserve">    for (int i = 0; i &lt; V; i++) visited[i] = false;</w:t>
      </w:r>
      <w:r>
        <w:rPr>
          <w:rFonts w:ascii="Courier New" w:hAnsi="Courier New"/>
          <w:sz w:val="20"/>
        </w:rPr>
        <w:br/>
        <w:t xml:space="preserve">    list&lt;int&gt; stack;</w:t>
      </w:r>
      <w:r>
        <w:rPr>
          <w:rFonts w:ascii="Courier New" w:hAnsi="Courier New"/>
          <w:sz w:val="20"/>
        </w:rPr>
        <w:br/>
        <w:t xml:space="preserve">    stack.push_back(v);</w:t>
      </w:r>
      <w:r>
        <w:rPr>
          <w:rFonts w:ascii="Courier New" w:hAnsi="Courier New"/>
          <w:sz w:val="20"/>
        </w:rPr>
        <w:br/>
        <w:t xml:space="preserve">    while (!stack.empty()) {</w:t>
      </w:r>
      <w:r>
        <w:rPr>
          <w:rFonts w:ascii="Courier New" w:hAnsi="Courier New"/>
          <w:sz w:val="20"/>
        </w:rPr>
        <w:br/>
        <w:t xml:space="preserve">        int node = stack.back();</w:t>
      </w:r>
      <w:r>
        <w:rPr>
          <w:rFonts w:ascii="Courier New" w:hAnsi="Courier New"/>
          <w:sz w:val="20"/>
        </w:rPr>
        <w:br/>
        <w:t xml:space="preserve">        stack.pop_back();</w:t>
      </w:r>
      <w:r>
        <w:rPr>
          <w:rFonts w:ascii="Courier New" w:hAnsi="Courier New"/>
          <w:sz w:val="20"/>
        </w:rPr>
        <w:br/>
        <w:t xml:space="preserve">        if (!visited[node]) {</w:t>
      </w:r>
      <w:r>
        <w:rPr>
          <w:rFonts w:ascii="Courier New" w:hAnsi="Courier New"/>
          <w:sz w:val="20"/>
        </w:rPr>
        <w:br/>
        <w:t xml:space="preserve">            visited[node] = true;</w:t>
      </w:r>
      <w:r>
        <w:rPr>
          <w:rFonts w:ascii="Courier New" w:hAnsi="Courier New"/>
          <w:sz w:val="20"/>
        </w:rPr>
        <w:br/>
        <w:t xml:space="preserve">            cout &lt;&lt; node &lt;&lt; " ";</w:t>
      </w:r>
      <w:r>
        <w:rPr>
          <w:rFonts w:ascii="Courier New" w:hAnsi="Courier New"/>
          <w:sz w:val="20"/>
        </w:rPr>
        <w:br/>
        <w:t xml:space="preserve">        }</w:t>
      </w:r>
      <w:r>
        <w:rPr>
          <w:rFonts w:ascii="Courier New" w:hAnsi="Courier New"/>
          <w:sz w:val="20"/>
        </w:rPr>
        <w:br/>
        <w:t xml:space="preserve">        for (auto it = adj[node].begin(); it != adj[node].end(); ++it) {</w:t>
      </w:r>
      <w:r>
        <w:rPr>
          <w:rFonts w:ascii="Courier New" w:hAnsi="Courier New"/>
          <w:sz w:val="20"/>
        </w:rPr>
        <w:br/>
        <w:t xml:space="preserve">            if (!visited[*it]) stack.push_back(*it);</w:t>
      </w:r>
      <w:r>
        <w:rPr>
          <w:rFonts w:ascii="Courier New" w:hAnsi="Courier New"/>
          <w:sz w:val="20"/>
        </w:rPr>
        <w:br/>
        <w:t xml:space="preserve">        }</w:t>
      </w:r>
      <w:r>
        <w:rPr>
          <w:rFonts w:ascii="Courier New" w:hAnsi="Courier New"/>
          <w:sz w:val="20"/>
        </w:rPr>
        <w:br/>
        <w:t xml:space="preserve">    }</w:t>
      </w:r>
      <w:r>
        <w:rPr>
          <w:rFonts w:ascii="Courier New" w:hAnsi="Courier New"/>
          <w:sz w:val="20"/>
        </w:rPr>
        <w:br/>
        <w:t>}</w:t>
      </w:r>
      <w:r>
        <w:rPr>
          <w:rFonts w:ascii="Courier New" w:hAnsi="Courier New"/>
          <w:sz w:val="20"/>
        </w:rPr>
        <w:br/>
      </w:r>
      <w:r>
        <w:rPr>
          <w:rFonts w:ascii="Courier New" w:hAnsi="Courier New"/>
          <w:sz w:val="20"/>
        </w:rPr>
        <w:br/>
        <w:t>int main() {</w:t>
      </w:r>
      <w:r>
        <w:rPr>
          <w:rFonts w:ascii="Courier New" w:hAnsi="Courier New"/>
          <w:sz w:val="20"/>
        </w:rPr>
        <w:br/>
        <w:t xml:space="preserve">    Graph g(5);</w:t>
      </w:r>
      <w:r>
        <w:rPr>
          <w:rFonts w:ascii="Courier New" w:hAnsi="Courier New"/>
          <w:sz w:val="20"/>
        </w:rPr>
        <w:br/>
        <w:t xml:space="preserve">    g.addEdge(0, 1);</w:t>
      </w:r>
      <w:r>
        <w:rPr>
          <w:rFonts w:ascii="Courier New" w:hAnsi="Courier New"/>
          <w:sz w:val="20"/>
        </w:rPr>
        <w:br/>
        <w:t xml:space="preserve">    g.addEdge(0, 2);</w:t>
      </w:r>
      <w:r>
        <w:rPr>
          <w:rFonts w:ascii="Courier New" w:hAnsi="Courier New"/>
          <w:sz w:val="20"/>
        </w:rPr>
        <w:br/>
        <w:t xml:space="preserve">    g.addEdge(1, 3);</w:t>
      </w:r>
      <w:r>
        <w:rPr>
          <w:rFonts w:ascii="Courier New" w:hAnsi="Courier New"/>
          <w:sz w:val="20"/>
        </w:rPr>
        <w:br/>
        <w:t xml:space="preserve">    g.addEdge(1, 4);</w:t>
      </w:r>
      <w:r>
        <w:rPr>
          <w:rFonts w:ascii="Courier New" w:hAnsi="Courier New"/>
          <w:sz w:val="20"/>
        </w:rPr>
        <w:br/>
        <w:t xml:space="preserve">    g.DFS(0);</w:t>
      </w:r>
      <w:r>
        <w:rPr>
          <w:rFonts w:ascii="Courier New" w:hAnsi="Courier New"/>
          <w:sz w:val="20"/>
        </w:rPr>
        <w:br/>
        <w:t xml:space="preserve">    return 0;</w:t>
      </w:r>
      <w:r>
        <w:rPr>
          <w:rFonts w:ascii="Courier New" w:hAnsi="Courier New"/>
          <w:sz w:val="20"/>
        </w:rPr>
        <w:br/>
        <w:t>}</w:t>
      </w:r>
      <w:r>
        <w:rPr>
          <w:rFonts w:ascii="Courier New" w:hAnsi="Courier New"/>
          <w:sz w:val="20"/>
        </w:rPr>
        <w:br/>
      </w:r>
    </w:p>
    <w:p w14:paraId="1004D7F7" w14:textId="77777777" w:rsidR="004B6FFC" w:rsidRDefault="004B6FFC"/>
    <w:p w14:paraId="5B2A9EF0" w14:textId="77777777" w:rsidR="004B6FFC" w:rsidRPr="004B6FFC" w:rsidRDefault="004B6FFC" w:rsidP="004B6FFC">
      <w:pPr>
        <w:rPr>
          <w:b/>
          <w:bCs/>
          <w:lang w:val="en-IN"/>
        </w:rPr>
      </w:pPr>
      <w:r w:rsidRPr="004B6FFC">
        <w:rPr>
          <w:b/>
          <w:bCs/>
          <w:lang w:val="en-IN"/>
        </w:rPr>
        <w:t>5. Breadth First Traversal (Without vectors)</w:t>
      </w:r>
    </w:p>
    <w:p w14:paraId="0D204C29" w14:textId="77777777" w:rsidR="004B6FFC" w:rsidRPr="004B6FFC" w:rsidRDefault="004B6FFC" w:rsidP="004B6FFC">
      <w:pPr>
        <w:rPr>
          <w:lang w:val="en-IN"/>
        </w:rPr>
      </w:pPr>
      <w:r w:rsidRPr="004B6FFC">
        <w:rPr>
          <w:b/>
          <w:bCs/>
          <w:lang w:val="en-IN"/>
        </w:rPr>
        <w:t>Problem Statement:</w:t>
      </w:r>
      <w:r w:rsidRPr="004B6FFC">
        <w:rPr>
          <w:lang w:val="en-IN"/>
        </w:rPr>
        <w:br/>
        <w:t xml:space="preserve">Write a C++ program to implement </w:t>
      </w:r>
      <w:r w:rsidRPr="004B6FFC">
        <w:rPr>
          <w:b/>
          <w:bCs/>
          <w:lang w:val="en-IN"/>
        </w:rPr>
        <w:t>Breadth First Search (BFS)</w:t>
      </w:r>
      <w:r w:rsidRPr="004B6FFC">
        <w:rPr>
          <w:lang w:val="en-IN"/>
        </w:rPr>
        <w:t xml:space="preserve"> traversal for a user-defined graph using an adjacency matrix and basic arrays (no vectors).</w:t>
      </w:r>
    </w:p>
    <w:p w14:paraId="2B1674BF" w14:textId="77777777" w:rsidR="004B6FFC" w:rsidRPr="004B6FFC" w:rsidRDefault="004B6FFC" w:rsidP="004B6FFC">
      <w:pPr>
        <w:rPr>
          <w:lang w:val="en-IN"/>
        </w:rPr>
      </w:pPr>
      <w:proofErr w:type="spellStart"/>
      <w:r w:rsidRPr="004B6FFC">
        <w:rPr>
          <w:lang w:val="en-IN"/>
        </w:rPr>
        <w:t>cpp</w:t>
      </w:r>
      <w:proofErr w:type="spellEnd"/>
    </w:p>
    <w:p w14:paraId="1789918A" w14:textId="77777777" w:rsidR="004B6FFC" w:rsidRPr="004B6FFC" w:rsidRDefault="004B6FFC" w:rsidP="004B6FFC">
      <w:pPr>
        <w:rPr>
          <w:lang w:val="en-IN"/>
        </w:rPr>
      </w:pPr>
      <w:proofErr w:type="spellStart"/>
      <w:r w:rsidRPr="004B6FFC">
        <w:rPr>
          <w:lang w:val="en-IN"/>
        </w:rPr>
        <w:t>CopyEdit</w:t>
      </w:r>
      <w:proofErr w:type="spellEnd"/>
    </w:p>
    <w:p w14:paraId="13A11FEC" w14:textId="77777777" w:rsidR="004B6FFC" w:rsidRPr="004B6FFC" w:rsidRDefault="004B6FFC" w:rsidP="004B6FFC">
      <w:pPr>
        <w:rPr>
          <w:lang w:val="en-IN"/>
        </w:rPr>
      </w:pPr>
      <w:r w:rsidRPr="004B6FFC">
        <w:rPr>
          <w:lang w:val="en-IN"/>
        </w:rPr>
        <w:t>#include &lt;iostream&gt;</w:t>
      </w:r>
    </w:p>
    <w:p w14:paraId="27524A79" w14:textId="77777777" w:rsidR="004B6FFC" w:rsidRPr="004B6FFC" w:rsidRDefault="004B6FFC" w:rsidP="004B6FFC">
      <w:pPr>
        <w:rPr>
          <w:lang w:val="en-IN"/>
        </w:rPr>
      </w:pPr>
      <w:r w:rsidRPr="004B6FFC">
        <w:rPr>
          <w:lang w:val="en-IN"/>
        </w:rPr>
        <w:lastRenderedPageBreak/>
        <w:t>using namespace std;</w:t>
      </w:r>
    </w:p>
    <w:p w14:paraId="1AFFBE1B" w14:textId="77777777" w:rsidR="004B6FFC" w:rsidRPr="004B6FFC" w:rsidRDefault="004B6FFC" w:rsidP="004B6FFC">
      <w:pPr>
        <w:rPr>
          <w:lang w:val="en-IN"/>
        </w:rPr>
      </w:pPr>
    </w:p>
    <w:p w14:paraId="602CC37C" w14:textId="77777777" w:rsidR="004B6FFC" w:rsidRPr="004B6FFC" w:rsidRDefault="004B6FFC" w:rsidP="004B6FFC">
      <w:pPr>
        <w:rPr>
          <w:lang w:val="en-IN"/>
        </w:rPr>
      </w:pPr>
      <w:r w:rsidRPr="004B6FFC">
        <w:rPr>
          <w:lang w:val="en-IN"/>
        </w:rPr>
        <w:t xml:space="preserve">int </w:t>
      </w:r>
      <w:proofErr w:type="gramStart"/>
      <w:r w:rsidRPr="004B6FFC">
        <w:rPr>
          <w:lang w:val="en-IN"/>
        </w:rPr>
        <w:t>graph[</w:t>
      </w:r>
      <w:proofErr w:type="gramEnd"/>
      <w:r w:rsidRPr="004B6FFC">
        <w:rPr>
          <w:lang w:val="en-IN"/>
        </w:rPr>
        <w:t xml:space="preserve">10][10], </w:t>
      </w:r>
      <w:proofErr w:type="gramStart"/>
      <w:r w:rsidRPr="004B6FFC">
        <w:rPr>
          <w:lang w:val="en-IN"/>
        </w:rPr>
        <w:t>visited[</w:t>
      </w:r>
      <w:proofErr w:type="gramEnd"/>
      <w:r w:rsidRPr="004B6FFC">
        <w:rPr>
          <w:lang w:val="en-IN"/>
        </w:rPr>
        <w:t xml:space="preserve">10], </w:t>
      </w:r>
      <w:proofErr w:type="gramStart"/>
      <w:r w:rsidRPr="004B6FFC">
        <w:rPr>
          <w:lang w:val="en-IN"/>
        </w:rPr>
        <w:t>queue[</w:t>
      </w:r>
      <w:proofErr w:type="gramEnd"/>
      <w:r w:rsidRPr="004B6FFC">
        <w:rPr>
          <w:lang w:val="en-IN"/>
        </w:rPr>
        <w:t>10];</w:t>
      </w:r>
    </w:p>
    <w:p w14:paraId="3054564C" w14:textId="77777777" w:rsidR="004B6FFC" w:rsidRPr="004B6FFC" w:rsidRDefault="004B6FFC" w:rsidP="004B6FFC">
      <w:pPr>
        <w:rPr>
          <w:lang w:val="en-IN"/>
        </w:rPr>
      </w:pPr>
      <w:r w:rsidRPr="004B6FFC">
        <w:rPr>
          <w:lang w:val="en-IN"/>
        </w:rPr>
        <w:t>int front = 0, rear = 0, n;</w:t>
      </w:r>
    </w:p>
    <w:p w14:paraId="2E7F6AD1" w14:textId="77777777" w:rsidR="004B6FFC" w:rsidRPr="004B6FFC" w:rsidRDefault="004B6FFC" w:rsidP="004B6FFC">
      <w:pPr>
        <w:rPr>
          <w:lang w:val="en-IN"/>
        </w:rPr>
      </w:pPr>
    </w:p>
    <w:p w14:paraId="69319928" w14:textId="77777777" w:rsidR="004B6FFC" w:rsidRPr="004B6FFC" w:rsidRDefault="004B6FFC" w:rsidP="004B6FFC">
      <w:pPr>
        <w:rPr>
          <w:lang w:val="en-IN"/>
        </w:rPr>
      </w:pPr>
      <w:r w:rsidRPr="004B6FFC">
        <w:rPr>
          <w:lang w:val="en-IN"/>
        </w:rPr>
        <w:t xml:space="preserve">void </w:t>
      </w:r>
      <w:proofErr w:type="spellStart"/>
      <w:proofErr w:type="gramStart"/>
      <w:r w:rsidRPr="004B6FFC">
        <w:rPr>
          <w:lang w:val="en-IN"/>
        </w:rPr>
        <w:t>bfs</w:t>
      </w:r>
      <w:proofErr w:type="spellEnd"/>
      <w:r w:rsidRPr="004B6FFC">
        <w:rPr>
          <w:lang w:val="en-IN"/>
        </w:rPr>
        <w:t>(</w:t>
      </w:r>
      <w:proofErr w:type="gramEnd"/>
      <w:r w:rsidRPr="004B6FFC">
        <w:rPr>
          <w:lang w:val="en-IN"/>
        </w:rPr>
        <w:t>int start) {</w:t>
      </w:r>
    </w:p>
    <w:p w14:paraId="2ECD8D71" w14:textId="77777777" w:rsidR="004B6FFC" w:rsidRPr="004B6FFC" w:rsidRDefault="004B6FFC" w:rsidP="004B6FFC">
      <w:pPr>
        <w:rPr>
          <w:lang w:val="en-IN"/>
        </w:rPr>
      </w:pPr>
      <w:r w:rsidRPr="004B6FFC">
        <w:rPr>
          <w:lang w:val="en-IN"/>
        </w:rPr>
        <w:t xml:space="preserve">    queue[rear++] = start;</w:t>
      </w:r>
    </w:p>
    <w:p w14:paraId="1EB7EFD6" w14:textId="77777777" w:rsidR="004B6FFC" w:rsidRPr="004B6FFC" w:rsidRDefault="004B6FFC" w:rsidP="004B6FFC">
      <w:pPr>
        <w:rPr>
          <w:lang w:val="en-IN"/>
        </w:rPr>
      </w:pPr>
      <w:r w:rsidRPr="004B6FFC">
        <w:rPr>
          <w:lang w:val="en-IN"/>
        </w:rPr>
        <w:t xml:space="preserve">    visited[start] = 1;</w:t>
      </w:r>
    </w:p>
    <w:p w14:paraId="117898AC" w14:textId="77777777" w:rsidR="004B6FFC" w:rsidRPr="004B6FFC" w:rsidRDefault="004B6FFC" w:rsidP="004B6FFC">
      <w:pPr>
        <w:rPr>
          <w:lang w:val="en-IN"/>
        </w:rPr>
      </w:pPr>
    </w:p>
    <w:p w14:paraId="5A85AD3D" w14:textId="77777777" w:rsidR="004B6FFC" w:rsidRPr="004B6FFC" w:rsidRDefault="004B6FFC" w:rsidP="004B6FFC">
      <w:pPr>
        <w:rPr>
          <w:lang w:val="en-IN"/>
        </w:rPr>
      </w:pPr>
      <w:r w:rsidRPr="004B6FFC">
        <w:rPr>
          <w:lang w:val="en-IN"/>
        </w:rPr>
        <w:t xml:space="preserve">    while (front &lt; rear) {</w:t>
      </w:r>
    </w:p>
    <w:p w14:paraId="5553E430" w14:textId="77777777" w:rsidR="004B6FFC" w:rsidRPr="004B6FFC" w:rsidRDefault="004B6FFC" w:rsidP="004B6FFC">
      <w:pPr>
        <w:rPr>
          <w:lang w:val="en-IN"/>
        </w:rPr>
      </w:pPr>
      <w:r w:rsidRPr="004B6FFC">
        <w:rPr>
          <w:lang w:val="en-IN"/>
        </w:rPr>
        <w:t xml:space="preserve">        int v = queue[front++];</w:t>
      </w:r>
    </w:p>
    <w:p w14:paraId="0E65D5EA"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v &lt;&lt; " ";</w:t>
      </w:r>
    </w:p>
    <w:p w14:paraId="73CC28A1"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w:t>
      </w:r>
    </w:p>
    <w:p w14:paraId="7A3F9249" w14:textId="77777777" w:rsidR="004B6FFC" w:rsidRPr="004B6FFC" w:rsidRDefault="004B6FFC" w:rsidP="004B6FFC">
      <w:pPr>
        <w:rPr>
          <w:lang w:val="en-IN"/>
        </w:rPr>
      </w:pPr>
      <w:r w:rsidRPr="004B6FFC">
        <w:rPr>
          <w:lang w:val="en-IN"/>
        </w:rPr>
        <w:t xml:space="preserve">            if (graph[v][</w:t>
      </w:r>
      <w:proofErr w:type="spellStart"/>
      <w:r w:rsidRPr="004B6FFC">
        <w:rPr>
          <w:lang w:val="en-IN"/>
        </w:rPr>
        <w:t>i</w:t>
      </w:r>
      <w:proofErr w:type="spellEnd"/>
      <w:r w:rsidRPr="004B6FFC">
        <w:rPr>
          <w:lang w:val="en-IN"/>
        </w:rPr>
        <w:t>] &amp;</w:t>
      </w:r>
      <w:proofErr w:type="gramStart"/>
      <w:r w:rsidRPr="004B6FFC">
        <w:rPr>
          <w:lang w:val="en-IN"/>
        </w:rPr>
        <w:t>&amp; !visited</w:t>
      </w:r>
      <w:proofErr w:type="gramEnd"/>
      <w:r w:rsidRPr="004B6FFC">
        <w:rPr>
          <w:lang w:val="en-IN"/>
        </w:rPr>
        <w:t>[</w:t>
      </w:r>
      <w:proofErr w:type="spellStart"/>
      <w:r w:rsidRPr="004B6FFC">
        <w:rPr>
          <w:lang w:val="en-IN"/>
        </w:rPr>
        <w:t>i</w:t>
      </w:r>
      <w:proofErr w:type="spellEnd"/>
      <w:r w:rsidRPr="004B6FFC">
        <w:rPr>
          <w:lang w:val="en-IN"/>
        </w:rPr>
        <w:t>]) {</w:t>
      </w:r>
    </w:p>
    <w:p w14:paraId="73DBE6A3" w14:textId="77777777" w:rsidR="004B6FFC" w:rsidRPr="004B6FFC" w:rsidRDefault="004B6FFC" w:rsidP="004B6FFC">
      <w:pPr>
        <w:rPr>
          <w:lang w:val="en-IN"/>
        </w:rPr>
      </w:pPr>
      <w:r w:rsidRPr="004B6FFC">
        <w:rPr>
          <w:lang w:val="en-IN"/>
        </w:rPr>
        <w:t xml:space="preserve">                queue[rear++] = </w:t>
      </w:r>
      <w:proofErr w:type="spellStart"/>
      <w:r w:rsidRPr="004B6FFC">
        <w:rPr>
          <w:lang w:val="en-IN"/>
        </w:rPr>
        <w:t>i</w:t>
      </w:r>
      <w:proofErr w:type="spellEnd"/>
      <w:r w:rsidRPr="004B6FFC">
        <w:rPr>
          <w:lang w:val="en-IN"/>
        </w:rPr>
        <w:t>;</w:t>
      </w:r>
    </w:p>
    <w:p w14:paraId="562BFF9D" w14:textId="77777777" w:rsidR="004B6FFC" w:rsidRPr="004B6FFC" w:rsidRDefault="004B6FFC" w:rsidP="004B6FFC">
      <w:pPr>
        <w:rPr>
          <w:lang w:val="en-IN"/>
        </w:rPr>
      </w:pPr>
      <w:r w:rsidRPr="004B6FFC">
        <w:rPr>
          <w:lang w:val="en-IN"/>
        </w:rPr>
        <w:t xml:space="preserve">                visited[</w:t>
      </w:r>
      <w:proofErr w:type="spellStart"/>
      <w:r w:rsidRPr="004B6FFC">
        <w:rPr>
          <w:lang w:val="en-IN"/>
        </w:rPr>
        <w:t>i</w:t>
      </w:r>
      <w:proofErr w:type="spellEnd"/>
      <w:r w:rsidRPr="004B6FFC">
        <w:rPr>
          <w:lang w:val="en-IN"/>
        </w:rPr>
        <w:t>] = 1;</w:t>
      </w:r>
    </w:p>
    <w:p w14:paraId="70FA025F" w14:textId="77777777" w:rsidR="004B6FFC" w:rsidRPr="004B6FFC" w:rsidRDefault="004B6FFC" w:rsidP="004B6FFC">
      <w:pPr>
        <w:rPr>
          <w:lang w:val="en-IN"/>
        </w:rPr>
      </w:pPr>
      <w:r w:rsidRPr="004B6FFC">
        <w:rPr>
          <w:lang w:val="en-IN"/>
        </w:rPr>
        <w:t xml:space="preserve">            }</w:t>
      </w:r>
    </w:p>
    <w:p w14:paraId="4239FCA2" w14:textId="77777777" w:rsidR="004B6FFC" w:rsidRPr="004B6FFC" w:rsidRDefault="004B6FFC" w:rsidP="004B6FFC">
      <w:pPr>
        <w:rPr>
          <w:lang w:val="en-IN"/>
        </w:rPr>
      </w:pPr>
      <w:r w:rsidRPr="004B6FFC">
        <w:rPr>
          <w:lang w:val="en-IN"/>
        </w:rPr>
        <w:t xml:space="preserve">        }</w:t>
      </w:r>
    </w:p>
    <w:p w14:paraId="459DB216" w14:textId="77777777" w:rsidR="004B6FFC" w:rsidRPr="004B6FFC" w:rsidRDefault="004B6FFC" w:rsidP="004B6FFC">
      <w:pPr>
        <w:rPr>
          <w:lang w:val="en-IN"/>
        </w:rPr>
      </w:pPr>
      <w:r w:rsidRPr="004B6FFC">
        <w:rPr>
          <w:lang w:val="en-IN"/>
        </w:rPr>
        <w:t xml:space="preserve">    }</w:t>
      </w:r>
    </w:p>
    <w:p w14:paraId="4DC5CAA9" w14:textId="77777777" w:rsidR="004B6FFC" w:rsidRPr="004B6FFC" w:rsidRDefault="004B6FFC" w:rsidP="004B6FFC">
      <w:pPr>
        <w:rPr>
          <w:lang w:val="en-IN"/>
        </w:rPr>
      </w:pPr>
      <w:r w:rsidRPr="004B6FFC">
        <w:rPr>
          <w:lang w:val="en-IN"/>
        </w:rPr>
        <w:t>}</w:t>
      </w:r>
    </w:p>
    <w:p w14:paraId="37FC98FA" w14:textId="77777777" w:rsidR="004B6FFC" w:rsidRPr="004B6FFC" w:rsidRDefault="004B6FFC" w:rsidP="004B6FFC">
      <w:pPr>
        <w:rPr>
          <w:lang w:val="en-IN"/>
        </w:rPr>
      </w:pPr>
    </w:p>
    <w:p w14:paraId="708571A7"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4A6614C5" w14:textId="77777777" w:rsidR="004B6FFC" w:rsidRPr="004B6FFC" w:rsidRDefault="004B6FFC" w:rsidP="004B6FFC">
      <w:pPr>
        <w:rPr>
          <w:lang w:val="en-IN"/>
        </w:rPr>
      </w:pPr>
      <w:r w:rsidRPr="004B6FFC">
        <w:rPr>
          <w:lang w:val="en-IN"/>
        </w:rPr>
        <w:t xml:space="preserve">    int edges, u, v;</w:t>
      </w:r>
    </w:p>
    <w:p w14:paraId="4937A235"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nodes and edges: ";</w:t>
      </w:r>
    </w:p>
    <w:p w14:paraId="7656A085"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 &gt;&gt; edges;</w:t>
      </w:r>
    </w:p>
    <w:p w14:paraId="74590347" w14:textId="77777777" w:rsidR="004B6FFC" w:rsidRPr="004B6FFC" w:rsidRDefault="004B6FFC" w:rsidP="004B6FFC">
      <w:pPr>
        <w:rPr>
          <w:lang w:val="en-IN"/>
        </w:rPr>
      </w:pPr>
    </w:p>
    <w:p w14:paraId="15DFA977" w14:textId="77777777" w:rsidR="004B6FFC" w:rsidRPr="004B6FFC" w:rsidRDefault="004B6FFC" w:rsidP="004B6FFC">
      <w:pPr>
        <w:rPr>
          <w:lang w:val="en-IN"/>
        </w:rPr>
      </w:pPr>
      <w:r w:rsidRPr="004B6FFC">
        <w:rPr>
          <w:lang w:val="en-IN"/>
        </w:rPr>
        <w:lastRenderedPageBreak/>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edges; </w:t>
      </w:r>
      <w:proofErr w:type="spellStart"/>
      <w:r w:rsidRPr="004B6FFC">
        <w:rPr>
          <w:lang w:val="en-IN"/>
        </w:rPr>
        <w:t>i</w:t>
      </w:r>
      <w:proofErr w:type="spellEnd"/>
      <w:r w:rsidRPr="004B6FFC">
        <w:rPr>
          <w:lang w:val="en-IN"/>
        </w:rPr>
        <w:t>++) {</w:t>
      </w:r>
    </w:p>
    <w:p w14:paraId="4074F8A5"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u &gt;&gt; v;</w:t>
      </w:r>
    </w:p>
    <w:p w14:paraId="6273B78B" w14:textId="77777777" w:rsidR="004B6FFC" w:rsidRPr="004B6FFC" w:rsidRDefault="004B6FFC" w:rsidP="004B6FFC">
      <w:pPr>
        <w:rPr>
          <w:lang w:val="en-IN"/>
        </w:rPr>
      </w:pPr>
      <w:r w:rsidRPr="004B6FFC">
        <w:rPr>
          <w:lang w:val="en-IN"/>
        </w:rPr>
        <w:t xml:space="preserve">        graph[u][v] = graph[v][u] = 1;</w:t>
      </w:r>
    </w:p>
    <w:p w14:paraId="0C553507" w14:textId="77777777" w:rsidR="004B6FFC" w:rsidRPr="004B6FFC" w:rsidRDefault="004B6FFC" w:rsidP="004B6FFC">
      <w:pPr>
        <w:rPr>
          <w:lang w:val="en-IN"/>
        </w:rPr>
      </w:pPr>
      <w:r w:rsidRPr="004B6FFC">
        <w:rPr>
          <w:lang w:val="en-IN"/>
        </w:rPr>
        <w:t xml:space="preserve">    }</w:t>
      </w:r>
    </w:p>
    <w:p w14:paraId="3BE005BD" w14:textId="77777777" w:rsidR="004B6FFC" w:rsidRPr="004B6FFC" w:rsidRDefault="004B6FFC" w:rsidP="004B6FFC">
      <w:pPr>
        <w:rPr>
          <w:lang w:val="en-IN"/>
        </w:rPr>
      </w:pPr>
    </w:p>
    <w:p w14:paraId="1C490658" w14:textId="77777777" w:rsidR="004B6FFC" w:rsidRPr="004B6FFC" w:rsidRDefault="004B6FFC" w:rsidP="004B6FFC">
      <w:pPr>
        <w:rPr>
          <w:lang w:val="en-IN"/>
        </w:rPr>
      </w:pPr>
      <w:r w:rsidRPr="004B6FFC">
        <w:rPr>
          <w:lang w:val="en-IN"/>
        </w:rPr>
        <w:t xml:space="preserve">    </w:t>
      </w:r>
      <w:proofErr w:type="spellStart"/>
      <w:proofErr w:type="gramStart"/>
      <w:r w:rsidRPr="004B6FFC">
        <w:rPr>
          <w:lang w:val="en-IN"/>
        </w:rPr>
        <w:t>bfs</w:t>
      </w:r>
      <w:proofErr w:type="spellEnd"/>
      <w:r w:rsidRPr="004B6FFC">
        <w:rPr>
          <w:lang w:val="en-IN"/>
        </w:rPr>
        <w:t>(</w:t>
      </w:r>
      <w:proofErr w:type="gramEnd"/>
      <w:r w:rsidRPr="004B6FFC">
        <w:rPr>
          <w:lang w:val="en-IN"/>
        </w:rPr>
        <w:t>0); // start from node 0</w:t>
      </w:r>
    </w:p>
    <w:p w14:paraId="388519EA" w14:textId="77777777" w:rsidR="004B6FFC" w:rsidRPr="004B6FFC" w:rsidRDefault="004B6FFC" w:rsidP="004B6FFC">
      <w:pPr>
        <w:rPr>
          <w:lang w:val="en-IN"/>
        </w:rPr>
      </w:pPr>
      <w:r w:rsidRPr="004B6FFC">
        <w:rPr>
          <w:lang w:val="en-IN"/>
        </w:rPr>
        <w:t xml:space="preserve">    return 0;</w:t>
      </w:r>
    </w:p>
    <w:p w14:paraId="653FE578" w14:textId="77777777" w:rsidR="004B6FFC" w:rsidRPr="004B6FFC" w:rsidRDefault="004B6FFC" w:rsidP="004B6FFC">
      <w:pPr>
        <w:rPr>
          <w:lang w:val="en-IN"/>
        </w:rPr>
      </w:pPr>
      <w:r w:rsidRPr="004B6FFC">
        <w:rPr>
          <w:lang w:val="en-IN"/>
        </w:rPr>
        <w:t>}</w:t>
      </w:r>
    </w:p>
    <w:p w14:paraId="5F532706" w14:textId="77777777" w:rsidR="004B6FFC" w:rsidRPr="004B6FFC" w:rsidRDefault="004B6FFC" w:rsidP="004B6FFC">
      <w:pPr>
        <w:rPr>
          <w:lang w:val="en-IN"/>
        </w:rPr>
      </w:pPr>
      <w:r w:rsidRPr="004B6FFC">
        <w:rPr>
          <w:lang w:val="en-IN"/>
        </w:rPr>
        <w:pict w14:anchorId="52FCC386">
          <v:rect id="_x0000_i1043" style="width:0;height:1.5pt" o:hralign="center" o:hrstd="t" o:hr="t" fillcolor="#a0a0a0" stroked="f"/>
        </w:pict>
      </w:r>
    </w:p>
    <w:p w14:paraId="140D09BE" w14:textId="77777777" w:rsidR="004B6FFC" w:rsidRPr="004B6FFC" w:rsidRDefault="004B6FFC" w:rsidP="004B6FFC">
      <w:pPr>
        <w:rPr>
          <w:b/>
          <w:bCs/>
          <w:lang w:val="en-IN"/>
        </w:rPr>
      </w:pPr>
      <w:r w:rsidRPr="004B6FFC">
        <w:rPr>
          <w:b/>
          <w:bCs/>
          <w:lang w:val="en-IN"/>
        </w:rPr>
        <w:t>6. Transportation Network using Graph (Kruskal’s Algorithm)</w:t>
      </w:r>
    </w:p>
    <w:p w14:paraId="533B7B77" w14:textId="77777777" w:rsidR="004B6FFC" w:rsidRPr="004B6FFC" w:rsidRDefault="004B6FFC" w:rsidP="004B6FFC">
      <w:pPr>
        <w:rPr>
          <w:lang w:val="en-IN"/>
        </w:rPr>
      </w:pPr>
      <w:r w:rsidRPr="004B6FFC">
        <w:rPr>
          <w:b/>
          <w:bCs/>
          <w:lang w:val="en-IN"/>
        </w:rPr>
        <w:t>Problem Statement:</w:t>
      </w:r>
      <w:r w:rsidRPr="004B6FFC">
        <w:rPr>
          <w:lang w:val="en-IN"/>
        </w:rPr>
        <w:br/>
        <w:t xml:space="preserve">Design a C++ program to represent a transportation network using graphs. The user can input cities and routes, add more cities/routes, and compute the </w:t>
      </w:r>
      <w:r w:rsidRPr="004B6FFC">
        <w:rPr>
          <w:b/>
          <w:bCs/>
          <w:lang w:val="en-IN"/>
        </w:rPr>
        <w:t>Minimum Spanning Tree (MST)</w:t>
      </w:r>
      <w:r w:rsidRPr="004B6FFC">
        <w:rPr>
          <w:lang w:val="en-IN"/>
        </w:rPr>
        <w:t xml:space="preserve"> using </w:t>
      </w:r>
      <w:r w:rsidRPr="004B6FFC">
        <w:rPr>
          <w:b/>
          <w:bCs/>
          <w:lang w:val="en-IN"/>
        </w:rPr>
        <w:t>Kruskal’s Algorithm</w:t>
      </w:r>
      <w:r w:rsidRPr="004B6FFC">
        <w:rPr>
          <w:lang w:val="en-IN"/>
        </w:rPr>
        <w:t xml:space="preserve">. Use only iostream (no </w:t>
      </w:r>
      <w:proofErr w:type="spellStart"/>
      <w:r w:rsidRPr="004B6FFC">
        <w:rPr>
          <w:lang w:val="en-IN"/>
        </w:rPr>
        <w:t>climits</w:t>
      </w:r>
      <w:proofErr w:type="spellEnd"/>
      <w:r w:rsidRPr="004B6FFC">
        <w:rPr>
          <w:lang w:val="en-IN"/>
        </w:rPr>
        <w:t xml:space="preserve">, </w:t>
      </w:r>
      <w:proofErr w:type="spellStart"/>
      <w:r w:rsidRPr="004B6FFC">
        <w:rPr>
          <w:lang w:val="en-IN"/>
        </w:rPr>
        <w:t>cstring</w:t>
      </w:r>
      <w:proofErr w:type="spellEnd"/>
      <w:r w:rsidRPr="004B6FFC">
        <w:rPr>
          <w:lang w:val="en-IN"/>
        </w:rPr>
        <w:t>, or vector).</w:t>
      </w:r>
    </w:p>
    <w:p w14:paraId="2BFC5BF9" w14:textId="77777777" w:rsidR="004B6FFC" w:rsidRPr="004B6FFC" w:rsidRDefault="004B6FFC" w:rsidP="004B6FFC">
      <w:pPr>
        <w:rPr>
          <w:lang w:val="en-IN"/>
        </w:rPr>
      </w:pPr>
      <w:proofErr w:type="spellStart"/>
      <w:r w:rsidRPr="004B6FFC">
        <w:rPr>
          <w:lang w:val="en-IN"/>
        </w:rPr>
        <w:t>cpp</w:t>
      </w:r>
      <w:proofErr w:type="spellEnd"/>
    </w:p>
    <w:p w14:paraId="0B612DD6" w14:textId="77777777" w:rsidR="004B6FFC" w:rsidRPr="004B6FFC" w:rsidRDefault="004B6FFC" w:rsidP="004B6FFC">
      <w:pPr>
        <w:rPr>
          <w:lang w:val="en-IN"/>
        </w:rPr>
      </w:pPr>
      <w:proofErr w:type="spellStart"/>
      <w:r w:rsidRPr="004B6FFC">
        <w:rPr>
          <w:lang w:val="en-IN"/>
        </w:rPr>
        <w:t>CopyEdit</w:t>
      </w:r>
      <w:proofErr w:type="spellEnd"/>
    </w:p>
    <w:p w14:paraId="2A281E12" w14:textId="77777777" w:rsidR="004B6FFC" w:rsidRPr="004B6FFC" w:rsidRDefault="004B6FFC" w:rsidP="004B6FFC">
      <w:pPr>
        <w:rPr>
          <w:lang w:val="en-IN"/>
        </w:rPr>
      </w:pPr>
      <w:r w:rsidRPr="004B6FFC">
        <w:rPr>
          <w:lang w:val="en-IN"/>
        </w:rPr>
        <w:t>#include &lt;iostream&gt;</w:t>
      </w:r>
    </w:p>
    <w:p w14:paraId="60165C46" w14:textId="77777777" w:rsidR="004B6FFC" w:rsidRPr="004B6FFC" w:rsidRDefault="004B6FFC" w:rsidP="004B6FFC">
      <w:pPr>
        <w:rPr>
          <w:lang w:val="en-IN"/>
        </w:rPr>
      </w:pPr>
      <w:r w:rsidRPr="004B6FFC">
        <w:rPr>
          <w:lang w:val="en-IN"/>
        </w:rPr>
        <w:t>using namespace std;</w:t>
      </w:r>
    </w:p>
    <w:p w14:paraId="54DECB0F" w14:textId="77777777" w:rsidR="004B6FFC" w:rsidRPr="004B6FFC" w:rsidRDefault="004B6FFC" w:rsidP="004B6FFC">
      <w:pPr>
        <w:rPr>
          <w:lang w:val="en-IN"/>
        </w:rPr>
      </w:pPr>
    </w:p>
    <w:p w14:paraId="0220F24B" w14:textId="77777777" w:rsidR="004B6FFC" w:rsidRPr="004B6FFC" w:rsidRDefault="004B6FFC" w:rsidP="004B6FFC">
      <w:pPr>
        <w:rPr>
          <w:lang w:val="en-IN"/>
        </w:rPr>
      </w:pPr>
      <w:r w:rsidRPr="004B6FFC">
        <w:rPr>
          <w:lang w:val="en-IN"/>
        </w:rPr>
        <w:t>#define MAX 10</w:t>
      </w:r>
    </w:p>
    <w:p w14:paraId="44FBD3AE" w14:textId="77777777" w:rsidR="004B6FFC" w:rsidRPr="004B6FFC" w:rsidRDefault="004B6FFC" w:rsidP="004B6FFC">
      <w:pPr>
        <w:rPr>
          <w:lang w:val="en-IN"/>
        </w:rPr>
      </w:pPr>
    </w:p>
    <w:p w14:paraId="0BF4890B" w14:textId="77777777" w:rsidR="004B6FFC" w:rsidRPr="004B6FFC" w:rsidRDefault="004B6FFC" w:rsidP="004B6FFC">
      <w:pPr>
        <w:rPr>
          <w:lang w:val="en-IN"/>
        </w:rPr>
      </w:pPr>
      <w:r w:rsidRPr="004B6FFC">
        <w:rPr>
          <w:lang w:val="en-IN"/>
        </w:rPr>
        <w:t xml:space="preserve">int </w:t>
      </w:r>
      <w:proofErr w:type="gramStart"/>
      <w:r w:rsidRPr="004B6FFC">
        <w:rPr>
          <w:lang w:val="en-IN"/>
        </w:rPr>
        <w:t>parent[</w:t>
      </w:r>
      <w:proofErr w:type="gramEnd"/>
      <w:r w:rsidRPr="004B6FFC">
        <w:rPr>
          <w:lang w:val="en-IN"/>
        </w:rPr>
        <w:t xml:space="preserve">MAX], </w:t>
      </w:r>
      <w:proofErr w:type="gramStart"/>
      <w:r w:rsidRPr="004B6FFC">
        <w:rPr>
          <w:lang w:val="en-IN"/>
        </w:rPr>
        <w:t>cost[</w:t>
      </w:r>
      <w:proofErr w:type="gramEnd"/>
      <w:r w:rsidRPr="004B6FFC">
        <w:rPr>
          <w:lang w:val="en-IN"/>
        </w:rPr>
        <w:t>MAX][MAX], n;</w:t>
      </w:r>
    </w:p>
    <w:p w14:paraId="3F3A1269" w14:textId="77777777" w:rsidR="004B6FFC" w:rsidRPr="004B6FFC" w:rsidRDefault="004B6FFC" w:rsidP="004B6FFC">
      <w:pPr>
        <w:rPr>
          <w:lang w:val="en-IN"/>
        </w:rPr>
      </w:pPr>
    </w:p>
    <w:p w14:paraId="31E10E74" w14:textId="77777777" w:rsidR="004B6FFC" w:rsidRPr="004B6FFC" w:rsidRDefault="004B6FFC" w:rsidP="004B6FFC">
      <w:pPr>
        <w:rPr>
          <w:lang w:val="en-IN"/>
        </w:rPr>
      </w:pPr>
      <w:r w:rsidRPr="004B6FFC">
        <w:rPr>
          <w:lang w:val="en-IN"/>
        </w:rPr>
        <w:t xml:space="preserve">int </w:t>
      </w:r>
      <w:proofErr w:type="gramStart"/>
      <w:r w:rsidRPr="004B6FFC">
        <w:rPr>
          <w:lang w:val="en-IN"/>
        </w:rPr>
        <w:t>find(</w:t>
      </w:r>
      <w:proofErr w:type="gramEnd"/>
      <w:r w:rsidRPr="004B6FFC">
        <w:rPr>
          <w:lang w:val="en-IN"/>
        </w:rPr>
        <w:t xml:space="preserve">int </w:t>
      </w:r>
      <w:proofErr w:type="spellStart"/>
      <w:r w:rsidRPr="004B6FFC">
        <w:rPr>
          <w:lang w:val="en-IN"/>
        </w:rPr>
        <w:t>i</w:t>
      </w:r>
      <w:proofErr w:type="spellEnd"/>
      <w:r w:rsidRPr="004B6FFC">
        <w:rPr>
          <w:lang w:val="en-IN"/>
        </w:rPr>
        <w:t>) {</w:t>
      </w:r>
    </w:p>
    <w:p w14:paraId="21F4367C" w14:textId="77777777" w:rsidR="004B6FFC" w:rsidRPr="004B6FFC" w:rsidRDefault="004B6FFC" w:rsidP="004B6FFC">
      <w:pPr>
        <w:rPr>
          <w:lang w:val="en-IN"/>
        </w:rPr>
      </w:pPr>
      <w:r w:rsidRPr="004B6FFC">
        <w:rPr>
          <w:lang w:val="en-IN"/>
        </w:rPr>
        <w:t xml:space="preserve">    while (parent[</w:t>
      </w:r>
      <w:proofErr w:type="spellStart"/>
      <w:r w:rsidRPr="004B6FFC">
        <w:rPr>
          <w:lang w:val="en-IN"/>
        </w:rPr>
        <w:t>i</w:t>
      </w:r>
      <w:proofErr w:type="spellEnd"/>
      <w:r w:rsidRPr="004B6FFC">
        <w:rPr>
          <w:lang w:val="en-IN"/>
        </w:rPr>
        <w:t xml:space="preserve">]) </w:t>
      </w:r>
      <w:proofErr w:type="spellStart"/>
      <w:r w:rsidRPr="004B6FFC">
        <w:rPr>
          <w:lang w:val="en-IN"/>
        </w:rPr>
        <w:t>i</w:t>
      </w:r>
      <w:proofErr w:type="spellEnd"/>
      <w:r w:rsidRPr="004B6FFC">
        <w:rPr>
          <w:lang w:val="en-IN"/>
        </w:rPr>
        <w:t xml:space="preserve"> = parent[</w:t>
      </w:r>
      <w:proofErr w:type="spellStart"/>
      <w:r w:rsidRPr="004B6FFC">
        <w:rPr>
          <w:lang w:val="en-IN"/>
        </w:rPr>
        <w:t>i</w:t>
      </w:r>
      <w:proofErr w:type="spellEnd"/>
      <w:r w:rsidRPr="004B6FFC">
        <w:rPr>
          <w:lang w:val="en-IN"/>
        </w:rPr>
        <w:t>];</w:t>
      </w:r>
    </w:p>
    <w:p w14:paraId="30DAEB52" w14:textId="77777777" w:rsidR="004B6FFC" w:rsidRPr="004B6FFC" w:rsidRDefault="004B6FFC" w:rsidP="004B6FFC">
      <w:pPr>
        <w:rPr>
          <w:lang w:val="en-IN"/>
        </w:rPr>
      </w:pPr>
      <w:r w:rsidRPr="004B6FFC">
        <w:rPr>
          <w:lang w:val="en-IN"/>
        </w:rPr>
        <w:t xml:space="preserve">    return </w:t>
      </w:r>
      <w:proofErr w:type="spellStart"/>
      <w:r w:rsidRPr="004B6FFC">
        <w:rPr>
          <w:lang w:val="en-IN"/>
        </w:rPr>
        <w:t>i</w:t>
      </w:r>
      <w:proofErr w:type="spellEnd"/>
      <w:r w:rsidRPr="004B6FFC">
        <w:rPr>
          <w:lang w:val="en-IN"/>
        </w:rPr>
        <w:t>;</w:t>
      </w:r>
    </w:p>
    <w:p w14:paraId="59826C13" w14:textId="77777777" w:rsidR="004B6FFC" w:rsidRPr="004B6FFC" w:rsidRDefault="004B6FFC" w:rsidP="004B6FFC">
      <w:pPr>
        <w:rPr>
          <w:lang w:val="en-IN"/>
        </w:rPr>
      </w:pPr>
      <w:r w:rsidRPr="004B6FFC">
        <w:rPr>
          <w:lang w:val="en-IN"/>
        </w:rPr>
        <w:t>}</w:t>
      </w:r>
    </w:p>
    <w:p w14:paraId="7B78F315" w14:textId="77777777" w:rsidR="004B6FFC" w:rsidRPr="004B6FFC" w:rsidRDefault="004B6FFC" w:rsidP="004B6FFC">
      <w:pPr>
        <w:rPr>
          <w:lang w:val="en-IN"/>
        </w:rPr>
      </w:pPr>
    </w:p>
    <w:p w14:paraId="6A127931" w14:textId="77777777" w:rsidR="004B6FFC" w:rsidRPr="004B6FFC" w:rsidRDefault="004B6FFC" w:rsidP="004B6FFC">
      <w:pPr>
        <w:rPr>
          <w:lang w:val="en-IN"/>
        </w:rPr>
      </w:pPr>
      <w:r w:rsidRPr="004B6FFC">
        <w:rPr>
          <w:lang w:val="en-IN"/>
        </w:rPr>
        <w:t xml:space="preserve">int </w:t>
      </w:r>
      <w:proofErr w:type="spellStart"/>
      <w:proofErr w:type="gramStart"/>
      <w:r w:rsidRPr="004B6FFC">
        <w:rPr>
          <w:lang w:val="en-IN"/>
        </w:rPr>
        <w:t>uni</w:t>
      </w:r>
      <w:proofErr w:type="spellEnd"/>
      <w:r w:rsidRPr="004B6FFC">
        <w:rPr>
          <w:lang w:val="en-IN"/>
        </w:rPr>
        <w:t>(</w:t>
      </w:r>
      <w:proofErr w:type="gramEnd"/>
      <w:r w:rsidRPr="004B6FFC">
        <w:rPr>
          <w:lang w:val="en-IN"/>
        </w:rPr>
        <w:t xml:space="preserve">int </w:t>
      </w:r>
      <w:proofErr w:type="spellStart"/>
      <w:r w:rsidRPr="004B6FFC">
        <w:rPr>
          <w:lang w:val="en-IN"/>
        </w:rPr>
        <w:t>i</w:t>
      </w:r>
      <w:proofErr w:type="spellEnd"/>
      <w:r w:rsidRPr="004B6FFC">
        <w:rPr>
          <w:lang w:val="en-IN"/>
        </w:rPr>
        <w:t>, int j) {</w:t>
      </w:r>
    </w:p>
    <w:p w14:paraId="61C043B6" w14:textId="77777777" w:rsidR="004B6FFC" w:rsidRPr="004B6FFC" w:rsidRDefault="004B6FFC" w:rsidP="004B6FFC">
      <w:pPr>
        <w:rPr>
          <w:lang w:val="en-IN"/>
        </w:rPr>
      </w:pPr>
      <w:r w:rsidRPr="004B6FFC">
        <w:rPr>
          <w:lang w:val="en-IN"/>
        </w:rPr>
        <w:t xml:space="preserve">    if (</w:t>
      </w:r>
      <w:proofErr w:type="spellStart"/>
      <w:proofErr w:type="gramStart"/>
      <w:r w:rsidRPr="004B6FFC">
        <w:rPr>
          <w:lang w:val="en-IN"/>
        </w:rPr>
        <w:t>i</w:t>
      </w:r>
      <w:proofErr w:type="spellEnd"/>
      <w:r w:rsidRPr="004B6FFC">
        <w:rPr>
          <w:lang w:val="en-IN"/>
        </w:rPr>
        <w:t xml:space="preserve"> !</w:t>
      </w:r>
      <w:proofErr w:type="gramEnd"/>
      <w:r w:rsidRPr="004B6FFC">
        <w:rPr>
          <w:lang w:val="en-IN"/>
        </w:rPr>
        <w:t>= j) {</w:t>
      </w:r>
    </w:p>
    <w:p w14:paraId="27F28113" w14:textId="77777777" w:rsidR="004B6FFC" w:rsidRPr="004B6FFC" w:rsidRDefault="004B6FFC" w:rsidP="004B6FFC">
      <w:pPr>
        <w:rPr>
          <w:lang w:val="en-IN"/>
        </w:rPr>
      </w:pPr>
      <w:r w:rsidRPr="004B6FFC">
        <w:rPr>
          <w:lang w:val="en-IN"/>
        </w:rPr>
        <w:t xml:space="preserve">        parent[j] = </w:t>
      </w:r>
      <w:proofErr w:type="spellStart"/>
      <w:r w:rsidRPr="004B6FFC">
        <w:rPr>
          <w:lang w:val="en-IN"/>
        </w:rPr>
        <w:t>i</w:t>
      </w:r>
      <w:proofErr w:type="spellEnd"/>
      <w:r w:rsidRPr="004B6FFC">
        <w:rPr>
          <w:lang w:val="en-IN"/>
        </w:rPr>
        <w:t>;</w:t>
      </w:r>
    </w:p>
    <w:p w14:paraId="1D4E7538" w14:textId="77777777" w:rsidR="004B6FFC" w:rsidRPr="004B6FFC" w:rsidRDefault="004B6FFC" w:rsidP="004B6FFC">
      <w:pPr>
        <w:rPr>
          <w:lang w:val="en-IN"/>
        </w:rPr>
      </w:pPr>
      <w:r w:rsidRPr="004B6FFC">
        <w:rPr>
          <w:lang w:val="en-IN"/>
        </w:rPr>
        <w:t xml:space="preserve">        return 1;</w:t>
      </w:r>
    </w:p>
    <w:p w14:paraId="65F3AB7A" w14:textId="77777777" w:rsidR="004B6FFC" w:rsidRPr="004B6FFC" w:rsidRDefault="004B6FFC" w:rsidP="004B6FFC">
      <w:pPr>
        <w:rPr>
          <w:lang w:val="en-IN"/>
        </w:rPr>
      </w:pPr>
      <w:r w:rsidRPr="004B6FFC">
        <w:rPr>
          <w:lang w:val="en-IN"/>
        </w:rPr>
        <w:t xml:space="preserve">    }</w:t>
      </w:r>
    </w:p>
    <w:p w14:paraId="500641C2" w14:textId="77777777" w:rsidR="004B6FFC" w:rsidRPr="004B6FFC" w:rsidRDefault="004B6FFC" w:rsidP="004B6FFC">
      <w:pPr>
        <w:rPr>
          <w:lang w:val="en-IN"/>
        </w:rPr>
      </w:pPr>
      <w:r w:rsidRPr="004B6FFC">
        <w:rPr>
          <w:lang w:val="en-IN"/>
        </w:rPr>
        <w:t xml:space="preserve">    return 0;</w:t>
      </w:r>
    </w:p>
    <w:p w14:paraId="1B159289" w14:textId="77777777" w:rsidR="004B6FFC" w:rsidRPr="004B6FFC" w:rsidRDefault="004B6FFC" w:rsidP="004B6FFC">
      <w:pPr>
        <w:rPr>
          <w:lang w:val="en-IN"/>
        </w:rPr>
      </w:pPr>
      <w:r w:rsidRPr="004B6FFC">
        <w:rPr>
          <w:lang w:val="en-IN"/>
        </w:rPr>
        <w:t>}</w:t>
      </w:r>
    </w:p>
    <w:p w14:paraId="25A34A31" w14:textId="77777777" w:rsidR="004B6FFC" w:rsidRPr="004B6FFC" w:rsidRDefault="004B6FFC" w:rsidP="004B6FFC">
      <w:pPr>
        <w:rPr>
          <w:lang w:val="en-IN"/>
        </w:rPr>
      </w:pPr>
    </w:p>
    <w:p w14:paraId="04620B07"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404DBB1F" w14:textId="77777777" w:rsidR="004B6FFC" w:rsidRPr="004B6FFC" w:rsidRDefault="004B6FFC" w:rsidP="004B6FFC">
      <w:pPr>
        <w:rPr>
          <w:lang w:val="en-IN"/>
        </w:rPr>
      </w:pPr>
      <w:r w:rsidRPr="004B6FFC">
        <w:rPr>
          <w:lang w:val="en-IN"/>
        </w:rPr>
        <w:t xml:space="preserve">    int edges, a, b, u, v, ne = 1, min, </w:t>
      </w:r>
      <w:proofErr w:type="spellStart"/>
      <w:r w:rsidRPr="004B6FFC">
        <w:rPr>
          <w:lang w:val="en-IN"/>
        </w:rPr>
        <w:t>mincost</w:t>
      </w:r>
      <w:proofErr w:type="spellEnd"/>
      <w:r w:rsidRPr="004B6FFC">
        <w:rPr>
          <w:lang w:val="en-IN"/>
        </w:rPr>
        <w:t xml:space="preserve"> = 0;</w:t>
      </w:r>
    </w:p>
    <w:p w14:paraId="01107B38" w14:textId="77777777" w:rsidR="004B6FFC" w:rsidRPr="004B6FFC" w:rsidRDefault="004B6FFC" w:rsidP="004B6FFC">
      <w:pPr>
        <w:rPr>
          <w:lang w:val="en-IN"/>
        </w:rPr>
      </w:pPr>
    </w:p>
    <w:p w14:paraId="7053B67C"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cities: ";</w:t>
      </w:r>
    </w:p>
    <w:p w14:paraId="568C9427"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w:t>
      </w:r>
    </w:p>
    <w:p w14:paraId="6A1C9121"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cost matrix (0 if no route</w:t>
      </w:r>
      <w:proofErr w:type="gramStart"/>
      <w:r w:rsidRPr="004B6FFC">
        <w:rPr>
          <w:lang w:val="en-IN"/>
        </w:rPr>
        <w:t>):\</w:t>
      </w:r>
      <w:proofErr w:type="gramEnd"/>
      <w:r w:rsidRPr="004B6FFC">
        <w:rPr>
          <w:lang w:val="en-IN"/>
        </w:rPr>
        <w:t>n";</w:t>
      </w:r>
    </w:p>
    <w:p w14:paraId="64F88D95"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w:t>
      </w:r>
    </w:p>
    <w:p w14:paraId="2E5C6ADE" w14:textId="77777777" w:rsidR="004B6FFC" w:rsidRPr="004B6FFC" w:rsidRDefault="004B6FFC" w:rsidP="004B6FFC">
      <w:pPr>
        <w:rPr>
          <w:lang w:val="en-IN"/>
        </w:rPr>
      </w:pPr>
      <w:r w:rsidRPr="004B6FFC">
        <w:rPr>
          <w:lang w:val="en-IN"/>
        </w:rPr>
        <w:t xml:space="preserve">        for (int j = 0; j &lt; n; </w:t>
      </w:r>
      <w:proofErr w:type="spellStart"/>
      <w:r w:rsidRPr="004B6FFC">
        <w:rPr>
          <w:lang w:val="en-IN"/>
        </w:rPr>
        <w:t>j++</w:t>
      </w:r>
      <w:proofErr w:type="spellEnd"/>
      <w:r w:rsidRPr="004B6FFC">
        <w:rPr>
          <w:lang w:val="en-IN"/>
        </w:rPr>
        <w:t>)</w:t>
      </w:r>
    </w:p>
    <w:p w14:paraId="2A7C830B"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cost[</w:t>
      </w:r>
      <w:proofErr w:type="spellStart"/>
      <w:r w:rsidRPr="004B6FFC">
        <w:rPr>
          <w:lang w:val="en-IN"/>
        </w:rPr>
        <w:t>i</w:t>
      </w:r>
      <w:proofErr w:type="spellEnd"/>
      <w:r w:rsidRPr="004B6FFC">
        <w:rPr>
          <w:lang w:val="en-IN"/>
        </w:rPr>
        <w:t>][j];</w:t>
      </w:r>
    </w:p>
    <w:p w14:paraId="05BBFFE9" w14:textId="77777777" w:rsidR="004B6FFC" w:rsidRPr="004B6FFC" w:rsidRDefault="004B6FFC" w:rsidP="004B6FFC">
      <w:pPr>
        <w:rPr>
          <w:lang w:val="en-IN"/>
        </w:rPr>
      </w:pPr>
    </w:p>
    <w:p w14:paraId="185548FE" w14:textId="77777777" w:rsidR="004B6FFC" w:rsidRPr="004B6FFC" w:rsidRDefault="004B6FFC" w:rsidP="004B6FFC">
      <w:pPr>
        <w:rPr>
          <w:lang w:val="en-IN"/>
        </w:rPr>
      </w:pPr>
      <w:r w:rsidRPr="004B6FFC">
        <w:rPr>
          <w:lang w:val="en-IN"/>
        </w:rPr>
        <w:t xml:space="preserve">    while (ne &lt; n) {</w:t>
      </w:r>
    </w:p>
    <w:p w14:paraId="1ADDE65B" w14:textId="77777777" w:rsidR="004B6FFC" w:rsidRPr="004B6FFC" w:rsidRDefault="004B6FFC" w:rsidP="004B6FFC">
      <w:pPr>
        <w:rPr>
          <w:lang w:val="en-IN"/>
        </w:rPr>
      </w:pPr>
      <w:r w:rsidRPr="004B6FFC">
        <w:rPr>
          <w:lang w:val="en-IN"/>
        </w:rPr>
        <w:t xml:space="preserve">        min = 999;</w:t>
      </w:r>
    </w:p>
    <w:p w14:paraId="4DDAFFBC"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w:t>
      </w:r>
    </w:p>
    <w:p w14:paraId="65919E7E" w14:textId="77777777" w:rsidR="004B6FFC" w:rsidRPr="004B6FFC" w:rsidRDefault="004B6FFC" w:rsidP="004B6FFC">
      <w:pPr>
        <w:rPr>
          <w:lang w:val="en-IN"/>
        </w:rPr>
      </w:pPr>
      <w:r w:rsidRPr="004B6FFC">
        <w:rPr>
          <w:lang w:val="en-IN"/>
        </w:rPr>
        <w:t xml:space="preserve">            for (int j = 0; j &lt; n; </w:t>
      </w:r>
      <w:proofErr w:type="spellStart"/>
      <w:r w:rsidRPr="004B6FFC">
        <w:rPr>
          <w:lang w:val="en-IN"/>
        </w:rPr>
        <w:t>j++</w:t>
      </w:r>
      <w:proofErr w:type="spellEnd"/>
      <w:r w:rsidRPr="004B6FFC">
        <w:rPr>
          <w:lang w:val="en-IN"/>
        </w:rPr>
        <w:t>)</w:t>
      </w:r>
    </w:p>
    <w:p w14:paraId="1E7A47C1" w14:textId="77777777" w:rsidR="004B6FFC" w:rsidRPr="004B6FFC" w:rsidRDefault="004B6FFC" w:rsidP="004B6FFC">
      <w:pPr>
        <w:rPr>
          <w:lang w:val="en-IN"/>
        </w:rPr>
      </w:pPr>
      <w:r w:rsidRPr="004B6FFC">
        <w:rPr>
          <w:lang w:val="en-IN"/>
        </w:rPr>
        <w:t xml:space="preserve">                if (cost[</w:t>
      </w:r>
      <w:proofErr w:type="spellStart"/>
      <w:r w:rsidRPr="004B6FFC">
        <w:rPr>
          <w:lang w:val="en-IN"/>
        </w:rPr>
        <w:t>i</w:t>
      </w:r>
      <w:proofErr w:type="spellEnd"/>
      <w:r w:rsidRPr="004B6FFC">
        <w:rPr>
          <w:lang w:val="en-IN"/>
        </w:rPr>
        <w:t>][j] &lt; min &amp;&amp; cost[</w:t>
      </w:r>
      <w:proofErr w:type="spellStart"/>
      <w:r w:rsidRPr="004B6FFC">
        <w:rPr>
          <w:lang w:val="en-IN"/>
        </w:rPr>
        <w:t>i</w:t>
      </w:r>
      <w:proofErr w:type="spellEnd"/>
      <w:r w:rsidRPr="004B6FFC">
        <w:rPr>
          <w:lang w:val="en-IN"/>
        </w:rPr>
        <w:t>][j</w:t>
      </w:r>
      <w:proofErr w:type="gramStart"/>
      <w:r w:rsidRPr="004B6FFC">
        <w:rPr>
          <w:lang w:val="en-IN"/>
        </w:rPr>
        <w:t>] !</w:t>
      </w:r>
      <w:proofErr w:type="gramEnd"/>
      <w:r w:rsidRPr="004B6FFC">
        <w:rPr>
          <w:lang w:val="en-IN"/>
        </w:rPr>
        <w:t>= 0) {</w:t>
      </w:r>
    </w:p>
    <w:p w14:paraId="541F73E1" w14:textId="77777777" w:rsidR="004B6FFC" w:rsidRPr="004B6FFC" w:rsidRDefault="004B6FFC" w:rsidP="004B6FFC">
      <w:pPr>
        <w:rPr>
          <w:lang w:val="en-IN"/>
        </w:rPr>
      </w:pPr>
      <w:r w:rsidRPr="004B6FFC">
        <w:rPr>
          <w:lang w:val="en-IN"/>
        </w:rPr>
        <w:t xml:space="preserve">                    min = cost[</w:t>
      </w:r>
      <w:proofErr w:type="spellStart"/>
      <w:r w:rsidRPr="004B6FFC">
        <w:rPr>
          <w:lang w:val="en-IN"/>
        </w:rPr>
        <w:t>i</w:t>
      </w:r>
      <w:proofErr w:type="spellEnd"/>
      <w:r w:rsidRPr="004B6FFC">
        <w:rPr>
          <w:lang w:val="en-IN"/>
        </w:rPr>
        <w:t xml:space="preserve">][j]; a = u = </w:t>
      </w:r>
      <w:proofErr w:type="spellStart"/>
      <w:r w:rsidRPr="004B6FFC">
        <w:rPr>
          <w:lang w:val="en-IN"/>
        </w:rPr>
        <w:t>i</w:t>
      </w:r>
      <w:proofErr w:type="spellEnd"/>
      <w:r w:rsidRPr="004B6FFC">
        <w:rPr>
          <w:lang w:val="en-IN"/>
        </w:rPr>
        <w:t>; b = v = j;</w:t>
      </w:r>
    </w:p>
    <w:p w14:paraId="55AD647D" w14:textId="77777777" w:rsidR="004B6FFC" w:rsidRPr="004B6FFC" w:rsidRDefault="004B6FFC" w:rsidP="004B6FFC">
      <w:pPr>
        <w:rPr>
          <w:lang w:val="en-IN"/>
        </w:rPr>
      </w:pPr>
      <w:r w:rsidRPr="004B6FFC">
        <w:rPr>
          <w:lang w:val="en-IN"/>
        </w:rPr>
        <w:t xml:space="preserve">                }</w:t>
      </w:r>
    </w:p>
    <w:p w14:paraId="77F502DF" w14:textId="77777777" w:rsidR="004B6FFC" w:rsidRPr="004B6FFC" w:rsidRDefault="004B6FFC" w:rsidP="004B6FFC">
      <w:pPr>
        <w:rPr>
          <w:lang w:val="en-IN"/>
        </w:rPr>
      </w:pPr>
    </w:p>
    <w:p w14:paraId="0D7C21B2" w14:textId="77777777" w:rsidR="004B6FFC" w:rsidRPr="004B6FFC" w:rsidRDefault="004B6FFC" w:rsidP="004B6FFC">
      <w:pPr>
        <w:rPr>
          <w:lang w:val="en-IN"/>
        </w:rPr>
      </w:pPr>
      <w:r w:rsidRPr="004B6FFC">
        <w:rPr>
          <w:lang w:val="en-IN"/>
        </w:rPr>
        <w:t xml:space="preserve">        u = find(u); v = find(v);</w:t>
      </w:r>
    </w:p>
    <w:p w14:paraId="6E2566BA" w14:textId="77777777" w:rsidR="004B6FFC" w:rsidRPr="004B6FFC" w:rsidRDefault="004B6FFC" w:rsidP="004B6FFC">
      <w:pPr>
        <w:rPr>
          <w:lang w:val="en-IN"/>
        </w:rPr>
      </w:pPr>
      <w:r w:rsidRPr="004B6FFC">
        <w:rPr>
          <w:lang w:val="en-IN"/>
        </w:rPr>
        <w:t xml:space="preserve">        if (</w:t>
      </w:r>
      <w:proofErr w:type="spellStart"/>
      <w:proofErr w:type="gramStart"/>
      <w:r w:rsidRPr="004B6FFC">
        <w:rPr>
          <w:lang w:val="en-IN"/>
        </w:rPr>
        <w:t>uni</w:t>
      </w:r>
      <w:proofErr w:type="spellEnd"/>
      <w:r w:rsidRPr="004B6FFC">
        <w:rPr>
          <w:lang w:val="en-IN"/>
        </w:rPr>
        <w:t>(</w:t>
      </w:r>
      <w:proofErr w:type="gramEnd"/>
      <w:r w:rsidRPr="004B6FFC">
        <w:rPr>
          <w:lang w:val="en-IN"/>
        </w:rPr>
        <w:t>u, v)) {</w:t>
      </w:r>
    </w:p>
    <w:p w14:paraId="2BE2EF33"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ne++ &lt;&lt; ". Route " &lt;&lt; a &lt;&lt; " - " &lt;&lt; b &lt;&lt; </w:t>
      </w:r>
      <w:proofErr w:type="gramStart"/>
      <w:r w:rsidRPr="004B6FFC">
        <w:rPr>
          <w:lang w:val="en-IN"/>
        </w:rPr>
        <w:t>" :</w:t>
      </w:r>
      <w:proofErr w:type="gramEnd"/>
      <w:r w:rsidRPr="004B6FFC">
        <w:rPr>
          <w:lang w:val="en-IN"/>
        </w:rPr>
        <w:t xml:space="preserve"> " &lt;&lt; min &lt;&lt; "\n";</w:t>
      </w:r>
    </w:p>
    <w:p w14:paraId="3BFF344B" w14:textId="77777777" w:rsidR="004B6FFC" w:rsidRPr="004B6FFC" w:rsidRDefault="004B6FFC" w:rsidP="004B6FFC">
      <w:pPr>
        <w:rPr>
          <w:lang w:val="en-IN"/>
        </w:rPr>
      </w:pPr>
      <w:r w:rsidRPr="004B6FFC">
        <w:rPr>
          <w:lang w:val="en-IN"/>
        </w:rPr>
        <w:t xml:space="preserve">            </w:t>
      </w:r>
      <w:proofErr w:type="spellStart"/>
      <w:r w:rsidRPr="004B6FFC">
        <w:rPr>
          <w:lang w:val="en-IN"/>
        </w:rPr>
        <w:t>mincost</w:t>
      </w:r>
      <w:proofErr w:type="spellEnd"/>
      <w:r w:rsidRPr="004B6FFC">
        <w:rPr>
          <w:lang w:val="en-IN"/>
        </w:rPr>
        <w:t xml:space="preserve"> += min;</w:t>
      </w:r>
    </w:p>
    <w:p w14:paraId="48860700" w14:textId="77777777" w:rsidR="004B6FFC" w:rsidRPr="004B6FFC" w:rsidRDefault="004B6FFC" w:rsidP="004B6FFC">
      <w:pPr>
        <w:rPr>
          <w:lang w:val="en-IN"/>
        </w:rPr>
      </w:pPr>
      <w:r w:rsidRPr="004B6FFC">
        <w:rPr>
          <w:lang w:val="en-IN"/>
        </w:rPr>
        <w:t xml:space="preserve">        }</w:t>
      </w:r>
    </w:p>
    <w:p w14:paraId="58C7581A" w14:textId="77777777" w:rsidR="004B6FFC" w:rsidRPr="004B6FFC" w:rsidRDefault="004B6FFC" w:rsidP="004B6FFC">
      <w:pPr>
        <w:rPr>
          <w:lang w:val="en-IN"/>
        </w:rPr>
      </w:pPr>
      <w:r w:rsidRPr="004B6FFC">
        <w:rPr>
          <w:lang w:val="en-IN"/>
        </w:rPr>
        <w:t xml:space="preserve">        cost[a][b] = cost[b][a] = 0;</w:t>
      </w:r>
    </w:p>
    <w:p w14:paraId="728BB3C3" w14:textId="77777777" w:rsidR="004B6FFC" w:rsidRPr="004B6FFC" w:rsidRDefault="004B6FFC" w:rsidP="004B6FFC">
      <w:pPr>
        <w:rPr>
          <w:lang w:val="en-IN"/>
        </w:rPr>
      </w:pPr>
      <w:r w:rsidRPr="004B6FFC">
        <w:rPr>
          <w:lang w:val="en-IN"/>
        </w:rPr>
        <w:t xml:space="preserve">    }</w:t>
      </w:r>
    </w:p>
    <w:p w14:paraId="747C2344"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"Total Minimum Distance: " &lt;&lt; </w:t>
      </w:r>
      <w:proofErr w:type="spellStart"/>
      <w:r w:rsidRPr="004B6FFC">
        <w:rPr>
          <w:lang w:val="en-IN"/>
        </w:rPr>
        <w:t>mincost</w:t>
      </w:r>
      <w:proofErr w:type="spellEnd"/>
      <w:r w:rsidRPr="004B6FFC">
        <w:rPr>
          <w:lang w:val="en-IN"/>
        </w:rPr>
        <w:t>;</w:t>
      </w:r>
    </w:p>
    <w:p w14:paraId="5961E967" w14:textId="77777777" w:rsidR="004B6FFC" w:rsidRPr="004B6FFC" w:rsidRDefault="004B6FFC" w:rsidP="004B6FFC">
      <w:pPr>
        <w:rPr>
          <w:lang w:val="en-IN"/>
        </w:rPr>
      </w:pPr>
      <w:r w:rsidRPr="004B6FFC">
        <w:rPr>
          <w:lang w:val="en-IN"/>
        </w:rPr>
        <w:t xml:space="preserve">    return 0;</w:t>
      </w:r>
    </w:p>
    <w:p w14:paraId="1C43FE72" w14:textId="77777777" w:rsidR="004B6FFC" w:rsidRPr="004B6FFC" w:rsidRDefault="004B6FFC" w:rsidP="004B6FFC">
      <w:pPr>
        <w:rPr>
          <w:lang w:val="en-IN"/>
        </w:rPr>
      </w:pPr>
      <w:r w:rsidRPr="004B6FFC">
        <w:rPr>
          <w:lang w:val="en-IN"/>
        </w:rPr>
        <w:t>}</w:t>
      </w:r>
    </w:p>
    <w:p w14:paraId="77850FB6" w14:textId="77777777" w:rsidR="004B6FFC" w:rsidRPr="004B6FFC" w:rsidRDefault="004B6FFC" w:rsidP="004B6FFC">
      <w:pPr>
        <w:rPr>
          <w:lang w:val="en-IN"/>
        </w:rPr>
      </w:pPr>
      <w:r w:rsidRPr="004B6FFC">
        <w:rPr>
          <w:lang w:val="en-IN"/>
        </w:rPr>
        <w:pict w14:anchorId="45E5C465">
          <v:rect id="_x0000_i1044" style="width:0;height:1.5pt" o:hralign="center" o:hrstd="t" o:hr="t" fillcolor="#a0a0a0" stroked="f"/>
        </w:pict>
      </w:r>
    </w:p>
    <w:p w14:paraId="46B8B114" w14:textId="77777777" w:rsidR="004B6FFC" w:rsidRPr="004B6FFC" w:rsidRDefault="004B6FFC" w:rsidP="004B6FFC">
      <w:pPr>
        <w:rPr>
          <w:b/>
          <w:bCs/>
          <w:lang w:val="en-IN"/>
        </w:rPr>
      </w:pPr>
      <w:r w:rsidRPr="004B6FFC">
        <w:rPr>
          <w:b/>
          <w:bCs/>
          <w:lang w:val="en-IN"/>
        </w:rPr>
        <w:t>7. Optimal Route Planner using Dijkstra’s Algorithm</w:t>
      </w:r>
    </w:p>
    <w:p w14:paraId="366E1EC3" w14:textId="77777777" w:rsidR="004B6FFC" w:rsidRPr="004B6FFC" w:rsidRDefault="004B6FFC" w:rsidP="004B6FFC">
      <w:pPr>
        <w:rPr>
          <w:lang w:val="en-IN"/>
        </w:rPr>
      </w:pPr>
      <w:r w:rsidRPr="004B6FFC">
        <w:rPr>
          <w:b/>
          <w:bCs/>
          <w:lang w:val="en-IN"/>
        </w:rPr>
        <w:t>Problem Statement:</w:t>
      </w:r>
      <w:r w:rsidRPr="004B6FFC">
        <w:rPr>
          <w:lang w:val="en-IN"/>
        </w:rPr>
        <w:br/>
        <w:t xml:space="preserve">Create a route planning application using </w:t>
      </w:r>
      <w:r w:rsidRPr="004B6FFC">
        <w:rPr>
          <w:b/>
          <w:bCs/>
          <w:lang w:val="en-IN"/>
        </w:rPr>
        <w:t>Dijkstra’s algorithm</w:t>
      </w:r>
      <w:r w:rsidRPr="004B6FFC">
        <w:rPr>
          <w:lang w:val="en-IN"/>
        </w:rPr>
        <w:t xml:space="preserve"> to find the shortest path between two cities. Let the user enter the start and end cities. Use only arrays and iostream.</w:t>
      </w:r>
    </w:p>
    <w:p w14:paraId="399EF828" w14:textId="77777777" w:rsidR="004B6FFC" w:rsidRPr="004B6FFC" w:rsidRDefault="004B6FFC" w:rsidP="004B6FFC">
      <w:pPr>
        <w:rPr>
          <w:lang w:val="en-IN"/>
        </w:rPr>
      </w:pPr>
      <w:proofErr w:type="spellStart"/>
      <w:r w:rsidRPr="004B6FFC">
        <w:rPr>
          <w:lang w:val="en-IN"/>
        </w:rPr>
        <w:t>cpp</w:t>
      </w:r>
      <w:proofErr w:type="spellEnd"/>
    </w:p>
    <w:p w14:paraId="22A2DDCA" w14:textId="77777777" w:rsidR="004B6FFC" w:rsidRPr="004B6FFC" w:rsidRDefault="004B6FFC" w:rsidP="004B6FFC">
      <w:pPr>
        <w:rPr>
          <w:lang w:val="en-IN"/>
        </w:rPr>
      </w:pPr>
      <w:proofErr w:type="spellStart"/>
      <w:r w:rsidRPr="004B6FFC">
        <w:rPr>
          <w:lang w:val="en-IN"/>
        </w:rPr>
        <w:t>CopyEdit</w:t>
      </w:r>
      <w:proofErr w:type="spellEnd"/>
    </w:p>
    <w:p w14:paraId="5D235E41" w14:textId="77777777" w:rsidR="004B6FFC" w:rsidRPr="004B6FFC" w:rsidRDefault="004B6FFC" w:rsidP="004B6FFC">
      <w:pPr>
        <w:rPr>
          <w:lang w:val="en-IN"/>
        </w:rPr>
      </w:pPr>
      <w:r w:rsidRPr="004B6FFC">
        <w:rPr>
          <w:lang w:val="en-IN"/>
        </w:rPr>
        <w:t>#include &lt;iostream&gt;</w:t>
      </w:r>
    </w:p>
    <w:p w14:paraId="30E3D595" w14:textId="77777777" w:rsidR="004B6FFC" w:rsidRPr="004B6FFC" w:rsidRDefault="004B6FFC" w:rsidP="004B6FFC">
      <w:pPr>
        <w:rPr>
          <w:lang w:val="en-IN"/>
        </w:rPr>
      </w:pPr>
      <w:r w:rsidRPr="004B6FFC">
        <w:rPr>
          <w:lang w:val="en-IN"/>
        </w:rPr>
        <w:t>using namespace std;</w:t>
      </w:r>
    </w:p>
    <w:p w14:paraId="2F85732C" w14:textId="77777777" w:rsidR="004B6FFC" w:rsidRPr="004B6FFC" w:rsidRDefault="004B6FFC" w:rsidP="004B6FFC">
      <w:pPr>
        <w:rPr>
          <w:lang w:val="en-IN"/>
        </w:rPr>
      </w:pPr>
    </w:p>
    <w:p w14:paraId="2DA021BF" w14:textId="77777777" w:rsidR="004B6FFC" w:rsidRPr="004B6FFC" w:rsidRDefault="004B6FFC" w:rsidP="004B6FFC">
      <w:pPr>
        <w:rPr>
          <w:lang w:val="en-IN"/>
        </w:rPr>
      </w:pPr>
      <w:r w:rsidRPr="004B6FFC">
        <w:rPr>
          <w:lang w:val="en-IN"/>
        </w:rPr>
        <w:t>#define INF 999, MAX 10</w:t>
      </w:r>
    </w:p>
    <w:p w14:paraId="733B7027" w14:textId="77777777" w:rsidR="004B6FFC" w:rsidRPr="004B6FFC" w:rsidRDefault="004B6FFC" w:rsidP="004B6FFC">
      <w:pPr>
        <w:rPr>
          <w:lang w:val="en-IN"/>
        </w:rPr>
      </w:pPr>
    </w:p>
    <w:p w14:paraId="4A4A8B38"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28CBB159" w14:textId="77777777" w:rsidR="004B6FFC" w:rsidRPr="004B6FFC" w:rsidRDefault="004B6FFC" w:rsidP="004B6FFC">
      <w:pPr>
        <w:rPr>
          <w:lang w:val="en-IN"/>
        </w:rPr>
      </w:pPr>
      <w:r w:rsidRPr="004B6FFC">
        <w:rPr>
          <w:lang w:val="en-IN"/>
        </w:rPr>
        <w:t xml:space="preserve">    int </w:t>
      </w:r>
      <w:proofErr w:type="gramStart"/>
      <w:r w:rsidRPr="004B6FFC">
        <w:rPr>
          <w:lang w:val="en-IN"/>
        </w:rPr>
        <w:t>cost[</w:t>
      </w:r>
      <w:proofErr w:type="gramEnd"/>
      <w:r w:rsidRPr="004B6FFC">
        <w:rPr>
          <w:lang w:val="en-IN"/>
        </w:rPr>
        <w:t xml:space="preserve">MAX][MAX], </w:t>
      </w:r>
      <w:proofErr w:type="spellStart"/>
      <w:proofErr w:type="gramStart"/>
      <w:r w:rsidRPr="004B6FFC">
        <w:rPr>
          <w:lang w:val="en-IN"/>
        </w:rPr>
        <w:t>dist</w:t>
      </w:r>
      <w:proofErr w:type="spellEnd"/>
      <w:r w:rsidRPr="004B6FFC">
        <w:rPr>
          <w:lang w:val="en-IN"/>
        </w:rPr>
        <w:t>[</w:t>
      </w:r>
      <w:proofErr w:type="gramEnd"/>
      <w:r w:rsidRPr="004B6FFC">
        <w:rPr>
          <w:lang w:val="en-IN"/>
        </w:rPr>
        <w:t xml:space="preserve">MAX], </w:t>
      </w:r>
      <w:proofErr w:type="gramStart"/>
      <w:r w:rsidRPr="004B6FFC">
        <w:rPr>
          <w:lang w:val="en-IN"/>
        </w:rPr>
        <w:t>visited[</w:t>
      </w:r>
      <w:proofErr w:type="gramEnd"/>
      <w:r w:rsidRPr="004B6FFC">
        <w:rPr>
          <w:lang w:val="en-IN"/>
        </w:rPr>
        <w:t>MAX], n, start;</w:t>
      </w:r>
    </w:p>
    <w:p w14:paraId="295F5A2E" w14:textId="77777777" w:rsidR="004B6FFC" w:rsidRPr="004B6FFC" w:rsidRDefault="004B6FFC" w:rsidP="004B6FFC">
      <w:pPr>
        <w:rPr>
          <w:lang w:val="en-IN"/>
        </w:rPr>
      </w:pPr>
    </w:p>
    <w:p w14:paraId="4A136F0D"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cities: ";</w:t>
      </w:r>
    </w:p>
    <w:p w14:paraId="6698257B" w14:textId="77777777" w:rsidR="004B6FFC" w:rsidRPr="004B6FFC" w:rsidRDefault="004B6FFC" w:rsidP="004B6FFC">
      <w:pPr>
        <w:rPr>
          <w:lang w:val="en-IN"/>
        </w:rPr>
      </w:pPr>
      <w:r w:rsidRPr="004B6FFC">
        <w:rPr>
          <w:lang w:val="en-IN"/>
        </w:rPr>
        <w:lastRenderedPageBreak/>
        <w:t xml:space="preserve">    </w:t>
      </w:r>
      <w:proofErr w:type="spellStart"/>
      <w:r w:rsidRPr="004B6FFC">
        <w:rPr>
          <w:lang w:val="en-IN"/>
        </w:rPr>
        <w:t>cin</w:t>
      </w:r>
      <w:proofErr w:type="spellEnd"/>
      <w:r w:rsidRPr="004B6FFC">
        <w:rPr>
          <w:lang w:val="en-IN"/>
        </w:rPr>
        <w:t xml:space="preserve"> &gt;&gt; n;</w:t>
      </w:r>
    </w:p>
    <w:p w14:paraId="75E2BEC4"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cost matrix (0 if no path</w:t>
      </w:r>
      <w:proofErr w:type="gramStart"/>
      <w:r w:rsidRPr="004B6FFC">
        <w:rPr>
          <w:lang w:val="en-IN"/>
        </w:rPr>
        <w:t>):\</w:t>
      </w:r>
      <w:proofErr w:type="gramEnd"/>
      <w:r w:rsidRPr="004B6FFC">
        <w:rPr>
          <w:lang w:val="en-IN"/>
        </w:rPr>
        <w:t>n";</w:t>
      </w:r>
    </w:p>
    <w:p w14:paraId="16BD524D"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w:t>
      </w:r>
    </w:p>
    <w:p w14:paraId="780B196E" w14:textId="77777777" w:rsidR="004B6FFC" w:rsidRPr="004B6FFC" w:rsidRDefault="004B6FFC" w:rsidP="004B6FFC">
      <w:pPr>
        <w:rPr>
          <w:lang w:val="en-IN"/>
        </w:rPr>
      </w:pPr>
      <w:r w:rsidRPr="004B6FFC">
        <w:rPr>
          <w:lang w:val="en-IN"/>
        </w:rPr>
        <w:t xml:space="preserve">        for (int j = 0; j &lt; n; </w:t>
      </w:r>
      <w:proofErr w:type="spellStart"/>
      <w:r w:rsidRPr="004B6FFC">
        <w:rPr>
          <w:lang w:val="en-IN"/>
        </w:rPr>
        <w:t>j++</w:t>
      </w:r>
      <w:proofErr w:type="spellEnd"/>
      <w:r w:rsidRPr="004B6FFC">
        <w:rPr>
          <w:lang w:val="en-IN"/>
        </w:rPr>
        <w:t>)</w:t>
      </w:r>
    </w:p>
    <w:p w14:paraId="5CDB7969"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cost[</w:t>
      </w:r>
      <w:proofErr w:type="spellStart"/>
      <w:r w:rsidRPr="004B6FFC">
        <w:rPr>
          <w:lang w:val="en-IN"/>
        </w:rPr>
        <w:t>i</w:t>
      </w:r>
      <w:proofErr w:type="spellEnd"/>
      <w:r w:rsidRPr="004B6FFC">
        <w:rPr>
          <w:lang w:val="en-IN"/>
        </w:rPr>
        <w:t>][j];</w:t>
      </w:r>
    </w:p>
    <w:p w14:paraId="6ACD9313" w14:textId="77777777" w:rsidR="004B6FFC" w:rsidRPr="004B6FFC" w:rsidRDefault="004B6FFC" w:rsidP="004B6FFC">
      <w:pPr>
        <w:rPr>
          <w:lang w:val="en-IN"/>
        </w:rPr>
      </w:pPr>
    </w:p>
    <w:p w14:paraId="6B902940"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starting city: ";</w:t>
      </w:r>
    </w:p>
    <w:p w14:paraId="148B6514"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start;</w:t>
      </w:r>
    </w:p>
    <w:p w14:paraId="42B1683D" w14:textId="77777777" w:rsidR="004B6FFC" w:rsidRPr="004B6FFC" w:rsidRDefault="004B6FFC" w:rsidP="004B6FFC">
      <w:pPr>
        <w:rPr>
          <w:lang w:val="en-IN"/>
        </w:rPr>
      </w:pPr>
    </w:p>
    <w:p w14:paraId="2AF8B9F0"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w:t>
      </w:r>
    </w:p>
    <w:p w14:paraId="2301F47F" w14:textId="77777777" w:rsidR="004B6FFC" w:rsidRPr="004B6FFC" w:rsidRDefault="004B6FFC" w:rsidP="004B6FFC">
      <w:pPr>
        <w:rPr>
          <w:lang w:val="en-IN"/>
        </w:rPr>
      </w:pPr>
      <w:r w:rsidRPr="004B6FFC">
        <w:rPr>
          <w:lang w:val="en-IN"/>
        </w:rPr>
        <w:t xml:space="preserve">        </w:t>
      </w:r>
      <w:proofErr w:type="spellStart"/>
      <w:r w:rsidRPr="004B6FFC">
        <w:rPr>
          <w:lang w:val="en-IN"/>
        </w:rPr>
        <w:t>dist</w:t>
      </w:r>
      <w:proofErr w:type="spellEnd"/>
      <w:r w:rsidRPr="004B6FFC">
        <w:rPr>
          <w:lang w:val="en-IN"/>
        </w:rPr>
        <w:t>[</w:t>
      </w:r>
      <w:proofErr w:type="spellStart"/>
      <w:r w:rsidRPr="004B6FFC">
        <w:rPr>
          <w:lang w:val="en-IN"/>
        </w:rPr>
        <w:t>i</w:t>
      </w:r>
      <w:proofErr w:type="spellEnd"/>
      <w:r w:rsidRPr="004B6FFC">
        <w:rPr>
          <w:lang w:val="en-IN"/>
        </w:rPr>
        <w:t>] = cost[start][</w:t>
      </w:r>
      <w:proofErr w:type="spellStart"/>
      <w:r w:rsidRPr="004B6FFC">
        <w:rPr>
          <w:lang w:val="en-IN"/>
        </w:rPr>
        <w:t>i</w:t>
      </w:r>
      <w:proofErr w:type="spellEnd"/>
      <w:proofErr w:type="gramStart"/>
      <w:r w:rsidRPr="004B6FFC">
        <w:rPr>
          <w:lang w:val="en-IN"/>
        </w:rPr>
        <w:t>] ?</w:t>
      </w:r>
      <w:proofErr w:type="gramEnd"/>
      <w:r w:rsidRPr="004B6FFC">
        <w:rPr>
          <w:lang w:val="en-IN"/>
        </w:rPr>
        <w:t xml:space="preserve"> cost[start][</w:t>
      </w:r>
      <w:proofErr w:type="spellStart"/>
      <w:r w:rsidRPr="004B6FFC">
        <w:rPr>
          <w:lang w:val="en-IN"/>
        </w:rPr>
        <w:t>i</w:t>
      </w:r>
      <w:proofErr w:type="spellEnd"/>
      <w:proofErr w:type="gramStart"/>
      <w:r w:rsidRPr="004B6FFC">
        <w:rPr>
          <w:lang w:val="en-IN"/>
        </w:rPr>
        <w:t>] :</w:t>
      </w:r>
      <w:proofErr w:type="gramEnd"/>
      <w:r w:rsidRPr="004B6FFC">
        <w:rPr>
          <w:lang w:val="en-IN"/>
        </w:rPr>
        <w:t xml:space="preserve"> 999;</w:t>
      </w:r>
    </w:p>
    <w:p w14:paraId="1D0D6A7B" w14:textId="77777777" w:rsidR="004B6FFC" w:rsidRPr="004B6FFC" w:rsidRDefault="004B6FFC" w:rsidP="004B6FFC">
      <w:pPr>
        <w:rPr>
          <w:lang w:val="en-IN"/>
        </w:rPr>
      </w:pPr>
      <w:r w:rsidRPr="004B6FFC">
        <w:rPr>
          <w:lang w:val="en-IN"/>
        </w:rPr>
        <w:t xml:space="preserve">        visited[</w:t>
      </w:r>
      <w:proofErr w:type="spellStart"/>
      <w:r w:rsidRPr="004B6FFC">
        <w:rPr>
          <w:lang w:val="en-IN"/>
        </w:rPr>
        <w:t>i</w:t>
      </w:r>
      <w:proofErr w:type="spellEnd"/>
      <w:r w:rsidRPr="004B6FFC">
        <w:rPr>
          <w:lang w:val="en-IN"/>
        </w:rPr>
        <w:t>] = 0;</w:t>
      </w:r>
    </w:p>
    <w:p w14:paraId="26BAA8F5" w14:textId="77777777" w:rsidR="004B6FFC" w:rsidRPr="004B6FFC" w:rsidRDefault="004B6FFC" w:rsidP="004B6FFC">
      <w:pPr>
        <w:rPr>
          <w:lang w:val="en-IN"/>
        </w:rPr>
      </w:pPr>
      <w:r w:rsidRPr="004B6FFC">
        <w:rPr>
          <w:lang w:val="en-IN"/>
        </w:rPr>
        <w:t xml:space="preserve">    }</w:t>
      </w:r>
    </w:p>
    <w:p w14:paraId="61F0824A" w14:textId="77777777" w:rsidR="004B6FFC" w:rsidRPr="004B6FFC" w:rsidRDefault="004B6FFC" w:rsidP="004B6FFC">
      <w:pPr>
        <w:rPr>
          <w:lang w:val="en-IN"/>
        </w:rPr>
      </w:pPr>
      <w:r w:rsidRPr="004B6FFC">
        <w:rPr>
          <w:lang w:val="en-IN"/>
        </w:rPr>
        <w:t xml:space="preserve">    </w:t>
      </w:r>
      <w:proofErr w:type="spellStart"/>
      <w:r w:rsidRPr="004B6FFC">
        <w:rPr>
          <w:lang w:val="en-IN"/>
        </w:rPr>
        <w:t>dist</w:t>
      </w:r>
      <w:proofErr w:type="spellEnd"/>
      <w:r w:rsidRPr="004B6FFC">
        <w:rPr>
          <w:lang w:val="en-IN"/>
        </w:rPr>
        <w:t>[start] = 0;</w:t>
      </w:r>
    </w:p>
    <w:p w14:paraId="62C32F11" w14:textId="77777777" w:rsidR="004B6FFC" w:rsidRPr="004B6FFC" w:rsidRDefault="004B6FFC" w:rsidP="004B6FFC">
      <w:pPr>
        <w:rPr>
          <w:lang w:val="en-IN"/>
        </w:rPr>
      </w:pPr>
      <w:r w:rsidRPr="004B6FFC">
        <w:rPr>
          <w:lang w:val="en-IN"/>
        </w:rPr>
        <w:t xml:space="preserve">    visited[start] = 1;</w:t>
      </w:r>
    </w:p>
    <w:p w14:paraId="74F18560" w14:textId="77777777" w:rsidR="004B6FFC" w:rsidRPr="004B6FFC" w:rsidRDefault="004B6FFC" w:rsidP="004B6FFC">
      <w:pPr>
        <w:rPr>
          <w:lang w:val="en-IN"/>
        </w:rPr>
      </w:pPr>
    </w:p>
    <w:p w14:paraId="7096AAC9"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1;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w:t>
      </w:r>
    </w:p>
    <w:p w14:paraId="5F22C50C" w14:textId="77777777" w:rsidR="004B6FFC" w:rsidRPr="004B6FFC" w:rsidRDefault="004B6FFC" w:rsidP="004B6FFC">
      <w:pPr>
        <w:rPr>
          <w:lang w:val="en-IN"/>
        </w:rPr>
      </w:pPr>
      <w:r w:rsidRPr="004B6FFC">
        <w:rPr>
          <w:lang w:val="en-IN"/>
        </w:rPr>
        <w:t xml:space="preserve">        int u = -1, min = 999;</w:t>
      </w:r>
    </w:p>
    <w:p w14:paraId="53EE4A14" w14:textId="77777777" w:rsidR="004B6FFC" w:rsidRPr="004B6FFC" w:rsidRDefault="004B6FFC" w:rsidP="004B6FFC">
      <w:pPr>
        <w:rPr>
          <w:lang w:val="en-IN"/>
        </w:rPr>
      </w:pPr>
      <w:r w:rsidRPr="004B6FFC">
        <w:rPr>
          <w:lang w:val="en-IN"/>
        </w:rPr>
        <w:t xml:space="preserve">        for (int j = 0; j &lt; n; </w:t>
      </w:r>
      <w:proofErr w:type="spellStart"/>
      <w:r w:rsidRPr="004B6FFC">
        <w:rPr>
          <w:lang w:val="en-IN"/>
        </w:rPr>
        <w:t>j++</w:t>
      </w:r>
      <w:proofErr w:type="spellEnd"/>
      <w:r w:rsidRPr="004B6FFC">
        <w:rPr>
          <w:lang w:val="en-IN"/>
        </w:rPr>
        <w:t>)</w:t>
      </w:r>
    </w:p>
    <w:p w14:paraId="779CD09B" w14:textId="77777777" w:rsidR="004B6FFC" w:rsidRPr="004B6FFC" w:rsidRDefault="004B6FFC" w:rsidP="004B6FFC">
      <w:pPr>
        <w:rPr>
          <w:lang w:val="en-IN"/>
        </w:rPr>
      </w:pPr>
      <w:r w:rsidRPr="004B6FFC">
        <w:rPr>
          <w:lang w:val="en-IN"/>
        </w:rPr>
        <w:t xml:space="preserve">            if </w:t>
      </w:r>
      <w:proofErr w:type="gramStart"/>
      <w:r w:rsidRPr="004B6FFC">
        <w:rPr>
          <w:lang w:val="en-IN"/>
        </w:rPr>
        <w:t>(!visited</w:t>
      </w:r>
      <w:proofErr w:type="gramEnd"/>
      <w:r w:rsidRPr="004B6FFC">
        <w:rPr>
          <w:lang w:val="en-IN"/>
        </w:rPr>
        <w:t xml:space="preserve">[j] &amp;&amp; </w:t>
      </w:r>
      <w:proofErr w:type="spellStart"/>
      <w:r w:rsidRPr="004B6FFC">
        <w:rPr>
          <w:lang w:val="en-IN"/>
        </w:rPr>
        <w:t>dist</w:t>
      </w:r>
      <w:proofErr w:type="spellEnd"/>
      <w:r w:rsidRPr="004B6FFC">
        <w:rPr>
          <w:lang w:val="en-IN"/>
        </w:rPr>
        <w:t>[j] &lt; min)</w:t>
      </w:r>
    </w:p>
    <w:p w14:paraId="55FBC75D" w14:textId="77777777" w:rsidR="004B6FFC" w:rsidRPr="004B6FFC" w:rsidRDefault="004B6FFC" w:rsidP="004B6FFC">
      <w:pPr>
        <w:rPr>
          <w:lang w:val="en-IN"/>
        </w:rPr>
      </w:pPr>
      <w:r w:rsidRPr="004B6FFC">
        <w:rPr>
          <w:lang w:val="en-IN"/>
        </w:rPr>
        <w:t xml:space="preserve">                min = </w:t>
      </w:r>
      <w:proofErr w:type="spellStart"/>
      <w:r w:rsidRPr="004B6FFC">
        <w:rPr>
          <w:lang w:val="en-IN"/>
        </w:rPr>
        <w:t>dist</w:t>
      </w:r>
      <w:proofErr w:type="spellEnd"/>
      <w:r w:rsidRPr="004B6FFC">
        <w:rPr>
          <w:lang w:val="en-IN"/>
        </w:rPr>
        <w:t>[j], u = j;</w:t>
      </w:r>
    </w:p>
    <w:p w14:paraId="371C1AC5" w14:textId="77777777" w:rsidR="004B6FFC" w:rsidRPr="004B6FFC" w:rsidRDefault="004B6FFC" w:rsidP="004B6FFC">
      <w:pPr>
        <w:rPr>
          <w:lang w:val="en-IN"/>
        </w:rPr>
      </w:pPr>
    </w:p>
    <w:p w14:paraId="4C3BC531" w14:textId="77777777" w:rsidR="004B6FFC" w:rsidRPr="004B6FFC" w:rsidRDefault="004B6FFC" w:rsidP="004B6FFC">
      <w:pPr>
        <w:rPr>
          <w:lang w:val="en-IN"/>
        </w:rPr>
      </w:pPr>
      <w:r w:rsidRPr="004B6FFC">
        <w:rPr>
          <w:lang w:val="en-IN"/>
        </w:rPr>
        <w:t xml:space="preserve">        visited[u] = 1;</w:t>
      </w:r>
    </w:p>
    <w:p w14:paraId="2C08C989" w14:textId="77777777" w:rsidR="004B6FFC" w:rsidRPr="004B6FFC" w:rsidRDefault="004B6FFC" w:rsidP="004B6FFC">
      <w:pPr>
        <w:rPr>
          <w:lang w:val="en-IN"/>
        </w:rPr>
      </w:pPr>
      <w:r w:rsidRPr="004B6FFC">
        <w:rPr>
          <w:lang w:val="en-IN"/>
        </w:rPr>
        <w:t xml:space="preserve">        for (int v = 0; v &lt; n; v++)</w:t>
      </w:r>
    </w:p>
    <w:p w14:paraId="6828535A" w14:textId="77777777" w:rsidR="004B6FFC" w:rsidRPr="004B6FFC" w:rsidRDefault="004B6FFC" w:rsidP="004B6FFC">
      <w:pPr>
        <w:rPr>
          <w:lang w:val="en-IN"/>
        </w:rPr>
      </w:pPr>
      <w:r w:rsidRPr="004B6FFC">
        <w:rPr>
          <w:lang w:val="en-IN"/>
        </w:rPr>
        <w:t xml:space="preserve">            if </w:t>
      </w:r>
      <w:proofErr w:type="gramStart"/>
      <w:r w:rsidRPr="004B6FFC">
        <w:rPr>
          <w:lang w:val="en-IN"/>
        </w:rPr>
        <w:t>(!visited</w:t>
      </w:r>
      <w:proofErr w:type="gramEnd"/>
      <w:r w:rsidRPr="004B6FFC">
        <w:rPr>
          <w:lang w:val="en-IN"/>
        </w:rPr>
        <w:t xml:space="preserve">[v] &amp;&amp; cost[u][v] &amp;&amp; </w:t>
      </w:r>
      <w:proofErr w:type="spellStart"/>
      <w:r w:rsidRPr="004B6FFC">
        <w:rPr>
          <w:lang w:val="en-IN"/>
        </w:rPr>
        <w:t>dist</w:t>
      </w:r>
      <w:proofErr w:type="spellEnd"/>
      <w:r w:rsidRPr="004B6FFC">
        <w:rPr>
          <w:lang w:val="en-IN"/>
        </w:rPr>
        <w:t xml:space="preserve">[u] + cost[u][v] &lt; </w:t>
      </w:r>
      <w:proofErr w:type="spellStart"/>
      <w:r w:rsidRPr="004B6FFC">
        <w:rPr>
          <w:lang w:val="en-IN"/>
        </w:rPr>
        <w:t>dist</w:t>
      </w:r>
      <w:proofErr w:type="spellEnd"/>
      <w:r w:rsidRPr="004B6FFC">
        <w:rPr>
          <w:lang w:val="en-IN"/>
        </w:rPr>
        <w:t>[v])</w:t>
      </w:r>
    </w:p>
    <w:p w14:paraId="6E128194" w14:textId="77777777" w:rsidR="004B6FFC" w:rsidRPr="004B6FFC" w:rsidRDefault="004B6FFC" w:rsidP="004B6FFC">
      <w:pPr>
        <w:rPr>
          <w:lang w:val="en-IN"/>
        </w:rPr>
      </w:pPr>
      <w:r w:rsidRPr="004B6FFC">
        <w:rPr>
          <w:lang w:val="en-IN"/>
        </w:rPr>
        <w:t xml:space="preserve">                </w:t>
      </w:r>
      <w:proofErr w:type="spellStart"/>
      <w:r w:rsidRPr="004B6FFC">
        <w:rPr>
          <w:lang w:val="en-IN"/>
        </w:rPr>
        <w:t>dist</w:t>
      </w:r>
      <w:proofErr w:type="spellEnd"/>
      <w:r w:rsidRPr="004B6FFC">
        <w:rPr>
          <w:lang w:val="en-IN"/>
        </w:rPr>
        <w:t xml:space="preserve">[v] = </w:t>
      </w:r>
      <w:proofErr w:type="spellStart"/>
      <w:r w:rsidRPr="004B6FFC">
        <w:rPr>
          <w:lang w:val="en-IN"/>
        </w:rPr>
        <w:t>dist</w:t>
      </w:r>
      <w:proofErr w:type="spellEnd"/>
      <w:r w:rsidRPr="004B6FFC">
        <w:rPr>
          <w:lang w:val="en-IN"/>
        </w:rPr>
        <w:t>[u] + cost[u][v];</w:t>
      </w:r>
    </w:p>
    <w:p w14:paraId="5701FB75" w14:textId="77777777" w:rsidR="004B6FFC" w:rsidRPr="004B6FFC" w:rsidRDefault="004B6FFC" w:rsidP="004B6FFC">
      <w:pPr>
        <w:rPr>
          <w:lang w:val="en-IN"/>
        </w:rPr>
      </w:pPr>
      <w:r w:rsidRPr="004B6FFC">
        <w:rPr>
          <w:lang w:val="en-IN"/>
        </w:rPr>
        <w:lastRenderedPageBreak/>
        <w:t xml:space="preserve">    }</w:t>
      </w:r>
    </w:p>
    <w:p w14:paraId="0218988A" w14:textId="77777777" w:rsidR="004B6FFC" w:rsidRPr="004B6FFC" w:rsidRDefault="004B6FFC" w:rsidP="004B6FFC">
      <w:pPr>
        <w:rPr>
          <w:lang w:val="en-IN"/>
        </w:rPr>
      </w:pPr>
    </w:p>
    <w:p w14:paraId="04A0A23B"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"Shortest distances:\n";</w:t>
      </w:r>
    </w:p>
    <w:p w14:paraId="217C587A"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w:t>
      </w:r>
    </w:p>
    <w:p w14:paraId="3A5AFCC7"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"To " &lt;&lt; </w:t>
      </w:r>
      <w:proofErr w:type="spellStart"/>
      <w:r w:rsidRPr="004B6FFC">
        <w:rPr>
          <w:lang w:val="en-IN"/>
        </w:rPr>
        <w:t>i</w:t>
      </w:r>
      <w:proofErr w:type="spellEnd"/>
      <w:r w:rsidRPr="004B6FFC">
        <w:rPr>
          <w:lang w:val="en-IN"/>
        </w:rPr>
        <w:t xml:space="preserve"> &lt;&lt; " = " &lt;&lt; </w:t>
      </w:r>
      <w:proofErr w:type="spellStart"/>
      <w:r w:rsidRPr="004B6FFC">
        <w:rPr>
          <w:lang w:val="en-IN"/>
        </w:rPr>
        <w:t>dist</w:t>
      </w:r>
      <w:proofErr w:type="spellEnd"/>
      <w:r w:rsidRPr="004B6FFC">
        <w:rPr>
          <w:lang w:val="en-IN"/>
        </w:rPr>
        <w:t>[</w:t>
      </w:r>
      <w:proofErr w:type="spellStart"/>
      <w:r w:rsidRPr="004B6FFC">
        <w:rPr>
          <w:lang w:val="en-IN"/>
        </w:rPr>
        <w:t>i</w:t>
      </w:r>
      <w:proofErr w:type="spellEnd"/>
      <w:r w:rsidRPr="004B6FFC">
        <w:rPr>
          <w:lang w:val="en-IN"/>
        </w:rPr>
        <w:t>] &lt;&lt; "\n";</w:t>
      </w:r>
    </w:p>
    <w:p w14:paraId="4FA03F49" w14:textId="77777777" w:rsidR="004B6FFC" w:rsidRPr="004B6FFC" w:rsidRDefault="004B6FFC" w:rsidP="004B6FFC">
      <w:pPr>
        <w:rPr>
          <w:lang w:val="en-IN"/>
        </w:rPr>
      </w:pPr>
    </w:p>
    <w:p w14:paraId="51A8C5B6" w14:textId="77777777" w:rsidR="004B6FFC" w:rsidRPr="004B6FFC" w:rsidRDefault="004B6FFC" w:rsidP="004B6FFC">
      <w:pPr>
        <w:rPr>
          <w:lang w:val="en-IN"/>
        </w:rPr>
      </w:pPr>
      <w:r w:rsidRPr="004B6FFC">
        <w:rPr>
          <w:lang w:val="en-IN"/>
        </w:rPr>
        <w:t xml:space="preserve">    return 0;</w:t>
      </w:r>
    </w:p>
    <w:p w14:paraId="52B5AA10" w14:textId="77777777" w:rsidR="004B6FFC" w:rsidRPr="004B6FFC" w:rsidRDefault="004B6FFC" w:rsidP="004B6FFC">
      <w:pPr>
        <w:rPr>
          <w:lang w:val="en-IN"/>
        </w:rPr>
      </w:pPr>
      <w:r w:rsidRPr="004B6FFC">
        <w:rPr>
          <w:lang w:val="en-IN"/>
        </w:rPr>
        <w:t>}</w:t>
      </w:r>
    </w:p>
    <w:p w14:paraId="1E4A0493" w14:textId="77777777" w:rsidR="004B6FFC" w:rsidRPr="004B6FFC" w:rsidRDefault="004B6FFC" w:rsidP="004B6FFC">
      <w:pPr>
        <w:rPr>
          <w:lang w:val="en-IN"/>
        </w:rPr>
      </w:pPr>
      <w:r w:rsidRPr="004B6FFC">
        <w:rPr>
          <w:lang w:val="en-IN"/>
        </w:rPr>
        <w:pict w14:anchorId="1AAC32EE">
          <v:rect id="_x0000_i1045" style="width:0;height:1.5pt" o:hralign="center" o:hrstd="t" o:hr="t" fillcolor="#a0a0a0" stroked="f"/>
        </w:pict>
      </w:r>
    </w:p>
    <w:p w14:paraId="189E504D" w14:textId="77777777" w:rsidR="004B6FFC" w:rsidRPr="004B6FFC" w:rsidRDefault="004B6FFC" w:rsidP="004B6FFC">
      <w:pPr>
        <w:rPr>
          <w:b/>
          <w:bCs/>
          <w:lang w:val="en-IN"/>
        </w:rPr>
      </w:pPr>
      <w:r w:rsidRPr="004B6FFC">
        <w:rPr>
          <w:b/>
          <w:bCs/>
          <w:lang w:val="en-IN"/>
        </w:rPr>
        <w:t>8. Telephone Directory using Hash Table (Linear Probing)</w:t>
      </w:r>
    </w:p>
    <w:p w14:paraId="0C7B45BC" w14:textId="77777777" w:rsidR="004B6FFC" w:rsidRPr="004B6FFC" w:rsidRDefault="004B6FFC" w:rsidP="004B6FFC">
      <w:pPr>
        <w:rPr>
          <w:lang w:val="en-IN"/>
        </w:rPr>
      </w:pPr>
      <w:r w:rsidRPr="004B6FFC">
        <w:rPr>
          <w:b/>
          <w:bCs/>
          <w:lang w:val="en-IN"/>
        </w:rPr>
        <w:t>Problem Statement:</w:t>
      </w:r>
      <w:r w:rsidRPr="004B6FFC">
        <w:rPr>
          <w:lang w:val="en-IN"/>
        </w:rPr>
        <w:br/>
        <w:t xml:space="preserve">Write a C++ program to create a telephone book using a hash table. Use </w:t>
      </w:r>
      <w:r w:rsidRPr="004B6FFC">
        <w:rPr>
          <w:b/>
          <w:bCs/>
          <w:lang w:val="en-IN"/>
        </w:rPr>
        <w:t>linear probing</w:t>
      </w:r>
      <w:r w:rsidRPr="004B6FFC">
        <w:rPr>
          <w:lang w:val="en-IN"/>
        </w:rPr>
        <w:t xml:space="preserve"> for collision resolution and allow quick lookup of phone numbers by name.</w:t>
      </w:r>
    </w:p>
    <w:p w14:paraId="702EF3C4" w14:textId="77777777" w:rsidR="004B6FFC" w:rsidRPr="004B6FFC" w:rsidRDefault="004B6FFC" w:rsidP="004B6FFC">
      <w:pPr>
        <w:rPr>
          <w:lang w:val="en-IN"/>
        </w:rPr>
      </w:pPr>
      <w:proofErr w:type="spellStart"/>
      <w:r w:rsidRPr="004B6FFC">
        <w:rPr>
          <w:lang w:val="en-IN"/>
        </w:rPr>
        <w:t>cpp</w:t>
      </w:r>
      <w:proofErr w:type="spellEnd"/>
    </w:p>
    <w:p w14:paraId="544AA86D" w14:textId="77777777" w:rsidR="004B6FFC" w:rsidRPr="004B6FFC" w:rsidRDefault="004B6FFC" w:rsidP="004B6FFC">
      <w:pPr>
        <w:rPr>
          <w:lang w:val="en-IN"/>
        </w:rPr>
      </w:pPr>
      <w:proofErr w:type="spellStart"/>
      <w:r w:rsidRPr="004B6FFC">
        <w:rPr>
          <w:lang w:val="en-IN"/>
        </w:rPr>
        <w:t>CopyEdit</w:t>
      </w:r>
      <w:proofErr w:type="spellEnd"/>
    </w:p>
    <w:p w14:paraId="4F2C521C" w14:textId="77777777" w:rsidR="004B6FFC" w:rsidRPr="004B6FFC" w:rsidRDefault="004B6FFC" w:rsidP="004B6FFC">
      <w:pPr>
        <w:rPr>
          <w:lang w:val="en-IN"/>
        </w:rPr>
      </w:pPr>
      <w:r w:rsidRPr="004B6FFC">
        <w:rPr>
          <w:lang w:val="en-IN"/>
        </w:rPr>
        <w:t>#include &lt;iostream&gt;</w:t>
      </w:r>
    </w:p>
    <w:p w14:paraId="7256E751" w14:textId="77777777" w:rsidR="004B6FFC" w:rsidRPr="004B6FFC" w:rsidRDefault="004B6FFC" w:rsidP="004B6FFC">
      <w:pPr>
        <w:rPr>
          <w:lang w:val="en-IN"/>
        </w:rPr>
      </w:pPr>
      <w:r w:rsidRPr="004B6FFC">
        <w:rPr>
          <w:lang w:val="en-IN"/>
        </w:rPr>
        <w:t>using namespace std;</w:t>
      </w:r>
    </w:p>
    <w:p w14:paraId="0AF504E4" w14:textId="77777777" w:rsidR="004B6FFC" w:rsidRPr="004B6FFC" w:rsidRDefault="004B6FFC" w:rsidP="004B6FFC">
      <w:pPr>
        <w:rPr>
          <w:lang w:val="en-IN"/>
        </w:rPr>
      </w:pPr>
    </w:p>
    <w:p w14:paraId="74C9590B" w14:textId="77777777" w:rsidR="004B6FFC" w:rsidRPr="004B6FFC" w:rsidRDefault="004B6FFC" w:rsidP="004B6FFC">
      <w:pPr>
        <w:rPr>
          <w:lang w:val="en-IN"/>
        </w:rPr>
      </w:pPr>
      <w:r w:rsidRPr="004B6FFC">
        <w:rPr>
          <w:lang w:val="en-IN"/>
        </w:rPr>
        <w:t>class Entry {</w:t>
      </w:r>
    </w:p>
    <w:p w14:paraId="6B6A005E" w14:textId="77777777" w:rsidR="004B6FFC" w:rsidRPr="004B6FFC" w:rsidRDefault="004B6FFC" w:rsidP="004B6FFC">
      <w:pPr>
        <w:rPr>
          <w:lang w:val="en-IN"/>
        </w:rPr>
      </w:pPr>
      <w:r w:rsidRPr="004B6FFC">
        <w:rPr>
          <w:lang w:val="en-IN"/>
        </w:rPr>
        <w:t>public:</w:t>
      </w:r>
    </w:p>
    <w:p w14:paraId="5C9CFC46" w14:textId="77777777" w:rsidR="004B6FFC" w:rsidRPr="004B6FFC" w:rsidRDefault="004B6FFC" w:rsidP="004B6FFC">
      <w:pPr>
        <w:rPr>
          <w:lang w:val="en-IN"/>
        </w:rPr>
      </w:pPr>
      <w:r w:rsidRPr="004B6FFC">
        <w:rPr>
          <w:lang w:val="en-IN"/>
        </w:rPr>
        <w:t xml:space="preserve">    string name;</w:t>
      </w:r>
    </w:p>
    <w:p w14:paraId="0D86F973" w14:textId="77777777" w:rsidR="004B6FFC" w:rsidRPr="004B6FFC" w:rsidRDefault="004B6FFC" w:rsidP="004B6FFC">
      <w:pPr>
        <w:rPr>
          <w:lang w:val="en-IN"/>
        </w:rPr>
      </w:pPr>
      <w:r w:rsidRPr="004B6FFC">
        <w:rPr>
          <w:lang w:val="en-IN"/>
        </w:rPr>
        <w:t xml:space="preserve">    long phone;</w:t>
      </w:r>
    </w:p>
    <w:p w14:paraId="0E1C7976" w14:textId="77777777" w:rsidR="004B6FFC" w:rsidRPr="004B6FFC" w:rsidRDefault="004B6FFC" w:rsidP="004B6FFC">
      <w:pPr>
        <w:rPr>
          <w:lang w:val="en-IN"/>
        </w:rPr>
      </w:pPr>
      <w:r w:rsidRPr="004B6FFC">
        <w:rPr>
          <w:lang w:val="en-IN"/>
        </w:rPr>
        <w:t>};</w:t>
      </w:r>
    </w:p>
    <w:p w14:paraId="756C5EAF" w14:textId="77777777" w:rsidR="004B6FFC" w:rsidRPr="004B6FFC" w:rsidRDefault="004B6FFC" w:rsidP="004B6FFC">
      <w:pPr>
        <w:rPr>
          <w:lang w:val="en-IN"/>
        </w:rPr>
      </w:pPr>
    </w:p>
    <w:p w14:paraId="59794FF7"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1DFDA241" w14:textId="77777777" w:rsidR="004B6FFC" w:rsidRPr="004B6FFC" w:rsidRDefault="004B6FFC" w:rsidP="004B6FFC">
      <w:pPr>
        <w:rPr>
          <w:lang w:val="en-IN"/>
        </w:rPr>
      </w:pPr>
      <w:r w:rsidRPr="004B6FFC">
        <w:rPr>
          <w:lang w:val="en-IN"/>
        </w:rPr>
        <w:t xml:space="preserve">    Entry </w:t>
      </w:r>
      <w:proofErr w:type="gramStart"/>
      <w:r w:rsidRPr="004B6FFC">
        <w:rPr>
          <w:lang w:val="en-IN"/>
        </w:rPr>
        <w:t>table[</w:t>
      </w:r>
      <w:proofErr w:type="gramEnd"/>
      <w:r w:rsidRPr="004B6FFC">
        <w:rPr>
          <w:lang w:val="en-IN"/>
        </w:rPr>
        <w:t>10];</w:t>
      </w:r>
    </w:p>
    <w:p w14:paraId="26466431" w14:textId="77777777" w:rsidR="004B6FFC" w:rsidRPr="004B6FFC" w:rsidRDefault="004B6FFC" w:rsidP="004B6FFC">
      <w:pPr>
        <w:rPr>
          <w:lang w:val="en-IN"/>
        </w:rPr>
      </w:pPr>
      <w:r w:rsidRPr="004B6FFC">
        <w:rPr>
          <w:lang w:val="en-IN"/>
        </w:rPr>
        <w:t xml:space="preserve">    bool </w:t>
      </w:r>
      <w:proofErr w:type="gramStart"/>
      <w:r w:rsidRPr="004B6FFC">
        <w:rPr>
          <w:lang w:val="en-IN"/>
        </w:rPr>
        <w:t>filled[</w:t>
      </w:r>
      <w:proofErr w:type="gramEnd"/>
      <w:r w:rsidRPr="004B6FFC">
        <w:rPr>
          <w:lang w:val="en-IN"/>
        </w:rPr>
        <w:t>10] = {false};</w:t>
      </w:r>
    </w:p>
    <w:p w14:paraId="757E77B3" w14:textId="77777777" w:rsidR="004B6FFC" w:rsidRPr="004B6FFC" w:rsidRDefault="004B6FFC" w:rsidP="004B6FFC">
      <w:pPr>
        <w:rPr>
          <w:lang w:val="en-IN"/>
        </w:rPr>
      </w:pPr>
    </w:p>
    <w:p w14:paraId="0FC30E4F"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5; </w:t>
      </w:r>
      <w:proofErr w:type="spellStart"/>
      <w:r w:rsidRPr="004B6FFC">
        <w:rPr>
          <w:lang w:val="en-IN"/>
        </w:rPr>
        <w:t>i</w:t>
      </w:r>
      <w:proofErr w:type="spellEnd"/>
      <w:r w:rsidRPr="004B6FFC">
        <w:rPr>
          <w:lang w:val="en-IN"/>
        </w:rPr>
        <w:t>++) {</w:t>
      </w:r>
    </w:p>
    <w:p w14:paraId="49089EFA" w14:textId="77777777" w:rsidR="004B6FFC" w:rsidRPr="004B6FFC" w:rsidRDefault="004B6FFC" w:rsidP="004B6FFC">
      <w:pPr>
        <w:rPr>
          <w:lang w:val="en-IN"/>
        </w:rPr>
      </w:pPr>
      <w:r w:rsidRPr="004B6FFC">
        <w:rPr>
          <w:lang w:val="en-IN"/>
        </w:rPr>
        <w:t xml:space="preserve">        string name; long phone;</w:t>
      </w:r>
    </w:p>
    <w:p w14:paraId="6AC7B216"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name and phone: ";</w:t>
      </w:r>
    </w:p>
    <w:p w14:paraId="0A07EAF5"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name &gt;&gt; phone;</w:t>
      </w:r>
    </w:p>
    <w:p w14:paraId="6CCD814F" w14:textId="77777777" w:rsidR="004B6FFC" w:rsidRPr="004B6FFC" w:rsidRDefault="004B6FFC" w:rsidP="004B6FFC">
      <w:pPr>
        <w:rPr>
          <w:lang w:val="en-IN"/>
        </w:rPr>
      </w:pPr>
      <w:r w:rsidRPr="004B6FFC">
        <w:rPr>
          <w:lang w:val="en-IN"/>
        </w:rPr>
        <w:t xml:space="preserve">        int index = phone % 10;</w:t>
      </w:r>
    </w:p>
    <w:p w14:paraId="22E69868" w14:textId="77777777" w:rsidR="004B6FFC" w:rsidRPr="004B6FFC" w:rsidRDefault="004B6FFC" w:rsidP="004B6FFC">
      <w:pPr>
        <w:rPr>
          <w:lang w:val="en-IN"/>
        </w:rPr>
      </w:pPr>
      <w:r w:rsidRPr="004B6FFC">
        <w:rPr>
          <w:lang w:val="en-IN"/>
        </w:rPr>
        <w:t xml:space="preserve">        while (filled[index])</w:t>
      </w:r>
    </w:p>
    <w:p w14:paraId="0371860E" w14:textId="77777777" w:rsidR="004B6FFC" w:rsidRPr="004B6FFC" w:rsidRDefault="004B6FFC" w:rsidP="004B6FFC">
      <w:pPr>
        <w:rPr>
          <w:lang w:val="en-IN"/>
        </w:rPr>
      </w:pPr>
      <w:r w:rsidRPr="004B6FFC">
        <w:rPr>
          <w:lang w:val="en-IN"/>
        </w:rPr>
        <w:t xml:space="preserve">            index = (index + 1) % 10;</w:t>
      </w:r>
    </w:p>
    <w:p w14:paraId="35308A5F" w14:textId="77777777" w:rsidR="004B6FFC" w:rsidRPr="004B6FFC" w:rsidRDefault="004B6FFC" w:rsidP="004B6FFC">
      <w:pPr>
        <w:rPr>
          <w:lang w:val="en-IN"/>
        </w:rPr>
      </w:pPr>
      <w:r w:rsidRPr="004B6FFC">
        <w:rPr>
          <w:lang w:val="en-IN"/>
        </w:rPr>
        <w:t xml:space="preserve">        table[index].name = name;</w:t>
      </w:r>
    </w:p>
    <w:p w14:paraId="22393CB3" w14:textId="77777777" w:rsidR="004B6FFC" w:rsidRPr="004B6FFC" w:rsidRDefault="004B6FFC" w:rsidP="004B6FFC">
      <w:pPr>
        <w:rPr>
          <w:lang w:val="en-IN"/>
        </w:rPr>
      </w:pPr>
      <w:r w:rsidRPr="004B6FFC">
        <w:rPr>
          <w:lang w:val="en-IN"/>
        </w:rPr>
        <w:t xml:space="preserve">        table[index</w:t>
      </w:r>
      <w:proofErr w:type="gramStart"/>
      <w:r w:rsidRPr="004B6FFC">
        <w:rPr>
          <w:lang w:val="en-IN"/>
        </w:rPr>
        <w:t>].phone</w:t>
      </w:r>
      <w:proofErr w:type="gramEnd"/>
      <w:r w:rsidRPr="004B6FFC">
        <w:rPr>
          <w:lang w:val="en-IN"/>
        </w:rPr>
        <w:t xml:space="preserve"> = phone;</w:t>
      </w:r>
    </w:p>
    <w:p w14:paraId="08DA5EDF" w14:textId="77777777" w:rsidR="004B6FFC" w:rsidRPr="004B6FFC" w:rsidRDefault="004B6FFC" w:rsidP="004B6FFC">
      <w:pPr>
        <w:rPr>
          <w:lang w:val="en-IN"/>
        </w:rPr>
      </w:pPr>
      <w:r w:rsidRPr="004B6FFC">
        <w:rPr>
          <w:lang w:val="en-IN"/>
        </w:rPr>
        <w:t xml:space="preserve">        filled[index] = true;</w:t>
      </w:r>
    </w:p>
    <w:p w14:paraId="3C763B32" w14:textId="77777777" w:rsidR="004B6FFC" w:rsidRPr="004B6FFC" w:rsidRDefault="004B6FFC" w:rsidP="004B6FFC">
      <w:pPr>
        <w:rPr>
          <w:lang w:val="en-IN"/>
        </w:rPr>
      </w:pPr>
      <w:r w:rsidRPr="004B6FFC">
        <w:rPr>
          <w:lang w:val="en-IN"/>
        </w:rPr>
        <w:t xml:space="preserve">    }</w:t>
      </w:r>
    </w:p>
    <w:p w14:paraId="1EC9D11F" w14:textId="77777777" w:rsidR="004B6FFC" w:rsidRPr="004B6FFC" w:rsidRDefault="004B6FFC" w:rsidP="004B6FFC">
      <w:pPr>
        <w:rPr>
          <w:lang w:val="en-IN"/>
        </w:rPr>
      </w:pPr>
    </w:p>
    <w:p w14:paraId="3F685194"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phone to search: ";</w:t>
      </w:r>
    </w:p>
    <w:p w14:paraId="200E60E7" w14:textId="77777777" w:rsidR="004B6FFC" w:rsidRPr="004B6FFC" w:rsidRDefault="004B6FFC" w:rsidP="004B6FFC">
      <w:pPr>
        <w:rPr>
          <w:lang w:val="en-IN"/>
        </w:rPr>
      </w:pPr>
      <w:r w:rsidRPr="004B6FFC">
        <w:rPr>
          <w:lang w:val="en-IN"/>
        </w:rPr>
        <w:t xml:space="preserve">    long key; </w:t>
      </w:r>
      <w:proofErr w:type="spellStart"/>
      <w:r w:rsidRPr="004B6FFC">
        <w:rPr>
          <w:lang w:val="en-IN"/>
        </w:rPr>
        <w:t>cin</w:t>
      </w:r>
      <w:proofErr w:type="spellEnd"/>
      <w:r w:rsidRPr="004B6FFC">
        <w:rPr>
          <w:lang w:val="en-IN"/>
        </w:rPr>
        <w:t xml:space="preserve"> &gt;&gt; key;</w:t>
      </w:r>
    </w:p>
    <w:p w14:paraId="62A831FE" w14:textId="77777777" w:rsidR="004B6FFC" w:rsidRPr="004B6FFC" w:rsidRDefault="004B6FFC" w:rsidP="004B6FFC">
      <w:pPr>
        <w:rPr>
          <w:lang w:val="en-IN"/>
        </w:rPr>
      </w:pPr>
      <w:r w:rsidRPr="004B6FFC">
        <w:rPr>
          <w:lang w:val="en-IN"/>
        </w:rPr>
        <w:t xml:space="preserve">    int index = key % 10, </w:t>
      </w:r>
      <w:proofErr w:type="spellStart"/>
      <w:r w:rsidRPr="004B6FFC">
        <w:rPr>
          <w:lang w:val="en-IN"/>
        </w:rPr>
        <w:t>cnt</w:t>
      </w:r>
      <w:proofErr w:type="spellEnd"/>
      <w:r w:rsidRPr="004B6FFC">
        <w:rPr>
          <w:lang w:val="en-IN"/>
        </w:rPr>
        <w:t xml:space="preserve"> = 0;</w:t>
      </w:r>
    </w:p>
    <w:p w14:paraId="6992C054" w14:textId="77777777" w:rsidR="004B6FFC" w:rsidRPr="004B6FFC" w:rsidRDefault="004B6FFC" w:rsidP="004B6FFC">
      <w:pPr>
        <w:rPr>
          <w:lang w:val="en-IN"/>
        </w:rPr>
      </w:pPr>
      <w:r w:rsidRPr="004B6FFC">
        <w:rPr>
          <w:lang w:val="en-IN"/>
        </w:rPr>
        <w:t xml:space="preserve">    while (</w:t>
      </w:r>
      <w:proofErr w:type="spellStart"/>
      <w:r w:rsidRPr="004B6FFC">
        <w:rPr>
          <w:lang w:val="en-IN"/>
        </w:rPr>
        <w:t>cnt</w:t>
      </w:r>
      <w:proofErr w:type="spellEnd"/>
      <w:r w:rsidRPr="004B6FFC">
        <w:rPr>
          <w:lang w:val="en-IN"/>
        </w:rPr>
        <w:t xml:space="preserve"> &lt; 10 &amp;&amp; filled[index] &amp;&amp; table[index</w:t>
      </w:r>
      <w:proofErr w:type="gramStart"/>
      <w:r w:rsidRPr="004B6FFC">
        <w:rPr>
          <w:lang w:val="en-IN"/>
        </w:rPr>
        <w:t>].phone !=</w:t>
      </w:r>
      <w:proofErr w:type="gramEnd"/>
      <w:r w:rsidRPr="004B6FFC">
        <w:rPr>
          <w:lang w:val="en-IN"/>
        </w:rPr>
        <w:t xml:space="preserve"> key) {</w:t>
      </w:r>
    </w:p>
    <w:p w14:paraId="3DE9354D" w14:textId="77777777" w:rsidR="004B6FFC" w:rsidRPr="004B6FFC" w:rsidRDefault="004B6FFC" w:rsidP="004B6FFC">
      <w:pPr>
        <w:rPr>
          <w:lang w:val="en-IN"/>
        </w:rPr>
      </w:pPr>
      <w:r w:rsidRPr="004B6FFC">
        <w:rPr>
          <w:lang w:val="en-IN"/>
        </w:rPr>
        <w:t xml:space="preserve">        index = (index + 1) % 10;</w:t>
      </w:r>
    </w:p>
    <w:p w14:paraId="36AE9C32" w14:textId="77777777" w:rsidR="004B6FFC" w:rsidRPr="004B6FFC" w:rsidRDefault="004B6FFC" w:rsidP="004B6FFC">
      <w:pPr>
        <w:rPr>
          <w:lang w:val="en-IN"/>
        </w:rPr>
      </w:pPr>
      <w:r w:rsidRPr="004B6FFC">
        <w:rPr>
          <w:lang w:val="en-IN"/>
        </w:rPr>
        <w:t xml:space="preserve">        </w:t>
      </w:r>
      <w:proofErr w:type="spellStart"/>
      <w:r w:rsidRPr="004B6FFC">
        <w:rPr>
          <w:lang w:val="en-IN"/>
        </w:rPr>
        <w:t>cnt</w:t>
      </w:r>
      <w:proofErr w:type="spellEnd"/>
      <w:r w:rsidRPr="004B6FFC">
        <w:rPr>
          <w:lang w:val="en-IN"/>
        </w:rPr>
        <w:t>++;</w:t>
      </w:r>
    </w:p>
    <w:p w14:paraId="63AB001B" w14:textId="77777777" w:rsidR="004B6FFC" w:rsidRPr="004B6FFC" w:rsidRDefault="004B6FFC" w:rsidP="004B6FFC">
      <w:pPr>
        <w:rPr>
          <w:lang w:val="en-IN"/>
        </w:rPr>
      </w:pPr>
      <w:r w:rsidRPr="004B6FFC">
        <w:rPr>
          <w:lang w:val="en-IN"/>
        </w:rPr>
        <w:t xml:space="preserve">    }</w:t>
      </w:r>
    </w:p>
    <w:p w14:paraId="322FF2C3" w14:textId="77777777" w:rsidR="004B6FFC" w:rsidRPr="004B6FFC" w:rsidRDefault="004B6FFC" w:rsidP="004B6FFC">
      <w:pPr>
        <w:rPr>
          <w:lang w:val="en-IN"/>
        </w:rPr>
      </w:pPr>
      <w:r w:rsidRPr="004B6FFC">
        <w:rPr>
          <w:lang w:val="en-IN"/>
        </w:rPr>
        <w:t xml:space="preserve">    if (filled[index] &amp;&amp; table[index</w:t>
      </w:r>
      <w:proofErr w:type="gramStart"/>
      <w:r w:rsidRPr="004B6FFC">
        <w:rPr>
          <w:lang w:val="en-IN"/>
        </w:rPr>
        <w:t>].phone</w:t>
      </w:r>
      <w:proofErr w:type="gramEnd"/>
      <w:r w:rsidRPr="004B6FFC">
        <w:rPr>
          <w:lang w:val="en-IN"/>
        </w:rPr>
        <w:t xml:space="preserve"> == key)</w:t>
      </w:r>
    </w:p>
    <w:p w14:paraId="7480EC57"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"Found: " &lt;&lt; table[index].name &lt;&lt; "\n";</w:t>
      </w:r>
    </w:p>
    <w:p w14:paraId="10F7CD14" w14:textId="77777777" w:rsidR="004B6FFC" w:rsidRPr="004B6FFC" w:rsidRDefault="004B6FFC" w:rsidP="004B6FFC">
      <w:pPr>
        <w:rPr>
          <w:lang w:val="en-IN"/>
        </w:rPr>
      </w:pPr>
      <w:r w:rsidRPr="004B6FFC">
        <w:rPr>
          <w:lang w:val="en-IN"/>
        </w:rPr>
        <w:t xml:space="preserve">    else</w:t>
      </w:r>
    </w:p>
    <w:p w14:paraId="0D833B54"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"Not found\n";</w:t>
      </w:r>
    </w:p>
    <w:p w14:paraId="7E87CECB" w14:textId="77777777" w:rsidR="004B6FFC" w:rsidRPr="004B6FFC" w:rsidRDefault="004B6FFC" w:rsidP="004B6FFC">
      <w:pPr>
        <w:rPr>
          <w:lang w:val="en-IN"/>
        </w:rPr>
      </w:pPr>
    </w:p>
    <w:p w14:paraId="3B153450" w14:textId="77777777" w:rsidR="004B6FFC" w:rsidRPr="004B6FFC" w:rsidRDefault="004B6FFC" w:rsidP="004B6FFC">
      <w:pPr>
        <w:rPr>
          <w:lang w:val="en-IN"/>
        </w:rPr>
      </w:pPr>
      <w:r w:rsidRPr="004B6FFC">
        <w:rPr>
          <w:lang w:val="en-IN"/>
        </w:rPr>
        <w:t xml:space="preserve">    return 0;</w:t>
      </w:r>
    </w:p>
    <w:p w14:paraId="3784B090" w14:textId="77777777" w:rsidR="004B6FFC" w:rsidRPr="004B6FFC" w:rsidRDefault="004B6FFC" w:rsidP="004B6FFC">
      <w:pPr>
        <w:rPr>
          <w:lang w:val="en-IN"/>
        </w:rPr>
      </w:pPr>
      <w:r w:rsidRPr="004B6FFC">
        <w:rPr>
          <w:lang w:val="en-IN"/>
        </w:rPr>
        <w:lastRenderedPageBreak/>
        <w:t>}</w:t>
      </w:r>
    </w:p>
    <w:p w14:paraId="6E6E3A8F" w14:textId="77777777" w:rsidR="004B6FFC" w:rsidRDefault="004B6FFC"/>
    <w:p w14:paraId="24BC389A" w14:textId="77777777" w:rsidR="004B6FFC" w:rsidRDefault="004B6FFC"/>
    <w:p w14:paraId="0DCCBBA9" w14:textId="77777777" w:rsidR="004B6FFC" w:rsidRPr="004B6FFC" w:rsidRDefault="004B6FFC" w:rsidP="004B6FFC">
      <w:pPr>
        <w:rPr>
          <w:b/>
          <w:bCs/>
          <w:lang w:val="en-IN"/>
        </w:rPr>
      </w:pPr>
      <w:r w:rsidRPr="004B6FFC">
        <w:rPr>
          <w:b/>
          <w:bCs/>
          <w:lang w:val="en-IN"/>
        </w:rPr>
        <w:t>9. Set Operations (Conference Language Analysis)</w:t>
      </w:r>
    </w:p>
    <w:p w14:paraId="024809A8" w14:textId="77777777" w:rsidR="004B6FFC" w:rsidRPr="004B6FFC" w:rsidRDefault="004B6FFC" w:rsidP="004B6FFC">
      <w:pPr>
        <w:rPr>
          <w:lang w:val="en-IN"/>
        </w:rPr>
      </w:pPr>
      <w:r w:rsidRPr="004B6FFC">
        <w:rPr>
          <w:b/>
          <w:bCs/>
          <w:lang w:val="en-IN"/>
        </w:rPr>
        <w:t>Problem Statement:</w:t>
      </w:r>
      <w:r w:rsidRPr="004B6FFC">
        <w:rPr>
          <w:lang w:val="en-IN"/>
        </w:rPr>
        <w:br/>
        <w:t xml:space="preserve">You are organizing a conference. Some attendees speak </w:t>
      </w:r>
      <w:r w:rsidRPr="004B6FFC">
        <w:rPr>
          <w:b/>
          <w:bCs/>
          <w:lang w:val="en-IN"/>
        </w:rPr>
        <w:t>Spanish</w:t>
      </w:r>
      <w:r w:rsidRPr="004B6FFC">
        <w:rPr>
          <w:lang w:val="en-IN"/>
        </w:rPr>
        <w:t xml:space="preserve">, some speak </w:t>
      </w:r>
      <w:r w:rsidRPr="004B6FFC">
        <w:rPr>
          <w:b/>
          <w:bCs/>
          <w:lang w:val="en-IN"/>
        </w:rPr>
        <w:t>German</w:t>
      </w:r>
      <w:r w:rsidRPr="004B6FFC">
        <w:rPr>
          <w:lang w:val="en-IN"/>
        </w:rPr>
        <w:t>, and some speak both. Write a C++ program to find:</w:t>
      </w:r>
    </w:p>
    <w:p w14:paraId="20A71B8B" w14:textId="77777777" w:rsidR="004B6FFC" w:rsidRPr="004B6FFC" w:rsidRDefault="004B6FFC" w:rsidP="004B6FFC">
      <w:pPr>
        <w:numPr>
          <w:ilvl w:val="0"/>
          <w:numId w:val="10"/>
        </w:numPr>
        <w:rPr>
          <w:lang w:val="en-IN"/>
        </w:rPr>
      </w:pPr>
      <w:r w:rsidRPr="004B6FFC">
        <w:rPr>
          <w:lang w:val="en-IN"/>
        </w:rPr>
        <w:t>Union (All who speak at least one language)</w:t>
      </w:r>
    </w:p>
    <w:p w14:paraId="45D86F1A" w14:textId="77777777" w:rsidR="004B6FFC" w:rsidRPr="004B6FFC" w:rsidRDefault="004B6FFC" w:rsidP="004B6FFC">
      <w:pPr>
        <w:numPr>
          <w:ilvl w:val="0"/>
          <w:numId w:val="10"/>
        </w:numPr>
        <w:rPr>
          <w:lang w:val="en-IN"/>
        </w:rPr>
      </w:pPr>
      <w:r w:rsidRPr="004B6FFC">
        <w:rPr>
          <w:lang w:val="en-IN"/>
        </w:rPr>
        <w:t>Intersection (All who speak both)</w:t>
      </w:r>
    </w:p>
    <w:p w14:paraId="1B2B0D7E" w14:textId="77777777" w:rsidR="004B6FFC" w:rsidRPr="004B6FFC" w:rsidRDefault="004B6FFC" w:rsidP="004B6FFC">
      <w:pPr>
        <w:numPr>
          <w:ilvl w:val="0"/>
          <w:numId w:val="10"/>
        </w:numPr>
        <w:rPr>
          <w:lang w:val="en-IN"/>
        </w:rPr>
      </w:pPr>
      <w:r w:rsidRPr="004B6FFC">
        <w:rPr>
          <w:lang w:val="en-IN"/>
        </w:rPr>
        <w:t>Difference (Spanish-only speakers)</w:t>
      </w:r>
    </w:p>
    <w:p w14:paraId="5DB15477" w14:textId="77777777" w:rsidR="004B6FFC" w:rsidRPr="004B6FFC" w:rsidRDefault="004B6FFC" w:rsidP="004B6FFC">
      <w:pPr>
        <w:rPr>
          <w:lang w:val="en-IN"/>
        </w:rPr>
      </w:pPr>
      <w:proofErr w:type="spellStart"/>
      <w:r w:rsidRPr="004B6FFC">
        <w:rPr>
          <w:lang w:val="en-IN"/>
        </w:rPr>
        <w:t>cpp</w:t>
      </w:r>
      <w:proofErr w:type="spellEnd"/>
    </w:p>
    <w:p w14:paraId="7702542F" w14:textId="77777777" w:rsidR="004B6FFC" w:rsidRPr="004B6FFC" w:rsidRDefault="004B6FFC" w:rsidP="004B6FFC">
      <w:pPr>
        <w:rPr>
          <w:lang w:val="en-IN"/>
        </w:rPr>
      </w:pPr>
      <w:proofErr w:type="spellStart"/>
      <w:r w:rsidRPr="004B6FFC">
        <w:rPr>
          <w:lang w:val="en-IN"/>
        </w:rPr>
        <w:t>CopyEdit</w:t>
      </w:r>
      <w:proofErr w:type="spellEnd"/>
    </w:p>
    <w:p w14:paraId="2F64920D" w14:textId="77777777" w:rsidR="004B6FFC" w:rsidRPr="004B6FFC" w:rsidRDefault="004B6FFC" w:rsidP="004B6FFC">
      <w:pPr>
        <w:rPr>
          <w:lang w:val="en-IN"/>
        </w:rPr>
      </w:pPr>
      <w:r w:rsidRPr="004B6FFC">
        <w:rPr>
          <w:lang w:val="en-IN"/>
        </w:rPr>
        <w:t>#include &lt;iostream&gt;</w:t>
      </w:r>
    </w:p>
    <w:p w14:paraId="4043C3AE" w14:textId="77777777" w:rsidR="004B6FFC" w:rsidRPr="004B6FFC" w:rsidRDefault="004B6FFC" w:rsidP="004B6FFC">
      <w:pPr>
        <w:rPr>
          <w:lang w:val="en-IN"/>
        </w:rPr>
      </w:pPr>
      <w:r w:rsidRPr="004B6FFC">
        <w:rPr>
          <w:lang w:val="en-IN"/>
        </w:rPr>
        <w:t>using namespace std;</w:t>
      </w:r>
    </w:p>
    <w:p w14:paraId="02B6C494" w14:textId="77777777" w:rsidR="004B6FFC" w:rsidRPr="004B6FFC" w:rsidRDefault="004B6FFC" w:rsidP="004B6FFC">
      <w:pPr>
        <w:rPr>
          <w:lang w:val="en-IN"/>
        </w:rPr>
      </w:pPr>
    </w:p>
    <w:p w14:paraId="38A0177D"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70B1F951" w14:textId="77777777" w:rsidR="004B6FFC" w:rsidRPr="004B6FFC" w:rsidRDefault="004B6FFC" w:rsidP="004B6FFC">
      <w:pPr>
        <w:rPr>
          <w:lang w:val="en-IN"/>
        </w:rPr>
      </w:pPr>
      <w:r w:rsidRPr="004B6FFC">
        <w:rPr>
          <w:lang w:val="en-IN"/>
        </w:rPr>
        <w:t xml:space="preserve">    int </w:t>
      </w:r>
      <w:proofErr w:type="spellStart"/>
      <w:proofErr w:type="gramStart"/>
      <w:r w:rsidRPr="004B6FFC">
        <w:rPr>
          <w:lang w:val="en-IN"/>
        </w:rPr>
        <w:t>sp</w:t>
      </w:r>
      <w:proofErr w:type="spellEnd"/>
      <w:r w:rsidRPr="004B6FFC">
        <w:rPr>
          <w:lang w:val="en-IN"/>
        </w:rPr>
        <w:t>[</w:t>
      </w:r>
      <w:proofErr w:type="gramEnd"/>
      <w:r w:rsidRPr="004B6FFC">
        <w:rPr>
          <w:lang w:val="en-IN"/>
        </w:rPr>
        <w:t xml:space="preserve">10], </w:t>
      </w:r>
      <w:proofErr w:type="gramStart"/>
      <w:r w:rsidRPr="004B6FFC">
        <w:rPr>
          <w:lang w:val="en-IN"/>
        </w:rPr>
        <w:t>gr[</w:t>
      </w:r>
      <w:proofErr w:type="gramEnd"/>
      <w:r w:rsidRPr="004B6FFC">
        <w:rPr>
          <w:lang w:val="en-IN"/>
        </w:rPr>
        <w:t>10], n1, n2;</w:t>
      </w:r>
    </w:p>
    <w:p w14:paraId="76B68046"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Spanish speakers: ";</w:t>
      </w:r>
    </w:p>
    <w:p w14:paraId="5263F457"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n1;</w:t>
      </w:r>
    </w:p>
    <w:p w14:paraId="5FA191A2"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IDs:\n";</w:t>
      </w:r>
    </w:p>
    <w:p w14:paraId="545CE07F"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n1; </w:t>
      </w:r>
      <w:proofErr w:type="spellStart"/>
      <w:r w:rsidRPr="004B6FFC">
        <w:rPr>
          <w:lang w:val="en-IN"/>
        </w:rPr>
        <w:t>i</w:t>
      </w:r>
      <w:proofErr w:type="spellEnd"/>
      <w:r w:rsidRPr="004B6FFC">
        <w:rPr>
          <w:lang w:val="en-IN"/>
        </w:rPr>
        <w:t xml:space="preserve">++) </w:t>
      </w:r>
      <w:proofErr w:type="spellStart"/>
      <w:r w:rsidRPr="004B6FFC">
        <w:rPr>
          <w:lang w:val="en-IN"/>
        </w:rPr>
        <w:t>cin</w:t>
      </w:r>
      <w:proofErr w:type="spellEnd"/>
      <w:r w:rsidRPr="004B6FFC">
        <w:rPr>
          <w:lang w:val="en-IN"/>
        </w:rPr>
        <w:t xml:space="preserve"> &gt;&gt;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w:t>
      </w:r>
    </w:p>
    <w:p w14:paraId="0A1D5084" w14:textId="77777777" w:rsidR="004B6FFC" w:rsidRPr="004B6FFC" w:rsidRDefault="004B6FFC" w:rsidP="004B6FFC">
      <w:pPr>
        <w:rPr>
          <w:lang w:val="en-IN"/>
        </w:rPr>
      </w:pPr>
    </w:p>
    <w:p w14:paraId="21A68C68"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German speakers: ";</w:t>
      </w:r>
    </w:p>
    <w:p w14:paraId="0D652AF4"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n2;</w:t>
      </w:r>
    </w:p>
    <w:p w14:paraId="7D2D9CD1"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IDs:\n";</w:t>
      </w:r>
    </w:p>
    <w:p w14:paraId="59E5F762"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n2; </w:t>
      </w:r>
      <w:proofErr w:type="spellStart"/>
      <w:r w:rsidRPr="004B6FFC">
        <w:rPr>
          <w:lang w:val="en-IN"/>
        </w:rPr>
        <w:t>i</w:t>
      </w:r>
      <w:proofErr w:type="spellEnd"/>
      <w:r w:rsidRPr="004B6FFC">
        <w:rPr>
          <w:lang w:val="en-IN"/>
        </w:rPr>
        <w:t xml:space="preserve">++) </w:t>
      </w:r>
      <w:proofErr w:type="spellStart"/>
      <w:r w:rsidRPr="004B6FFC">
        <w:rPr>
          <w:lang w:val="en-IN"/>
        </w:rPr>
        <w:t>cin</w:t>
      </w:r>
      <w:proofErr w:type="spellEnd"/>
      <w:r w:rsidRPr="004B6FFC">
        <w:rPr>
          <w:lang w:val="en-IN"/>
        </w:rPr>
        <w:t xml:space="preserve"> &gt;&gt; gr[</w:t>
      </w:r>
      <w:proofErr w:type="spellStart"/>
      <w:r w:rsidRPr="004B6FFC">
        <w:rPr>
          <w:lang w:val="en-IN"/>
        </w:rPr>
        <w:t>i</w:t>
      </w:r>
      <w:proofErr w:type="spellEnd"/>
      <w:r w:rsidRPr="004B6FFC">
        <w:rPr>
          <w:lang w:val="en-IN"/>
        </w:rPr>
        <w:t>];</w:t>
      </w:r>
    </w:p>
    <w:p w14:paraId="6650555F" w14:textId="77777777" w:rsidR="004B6FFC" w:rsidRPr="004B6FFC" w:rsidRDefault="004B6FFC" w:rsidP="004B6FFC">
      <w:pPr>
        <w:rPr>
          <w:lang w:val="en-IN"/>
        </w:rPr>
      </w:pPr>
    </w:p>
    <w:p w14:paraId="32E8177F" w14:textId="77777777" w:rsidR="004B6FFC" w:rsidRPr="004B6FFC" w:rsidRDefault="004B6FFC" w:rsidP="004B6FFC">
      <w:pPr>
        <w:rPr>
          <w:lang w:val="en-IN"/>
        </w:rPr>
      </w:pPr>
      <w:r w:rsidRPr="004B6FFC">
        <w:rPr>
          <w:lang w:val="en-IN"/>
        </w:rPr>
        <w:lastRenderedPageBreak/>
        <w:t xml:space="preserve">    // Union</w:t>
      </w:r>
    </w:p>
    <w:p w14:paraId="0CDA31E4"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w:t>
      </w:r>
      <w:proofErr w:type="spellStart"/>
      <w:r w:rsidRPr="004B6FFC">
        <w:rPr>
          <w:lang w:val="en-IN"/>
        </w:rPr>
        <w:t>nUnion</w:t>
      </w:r>
      <w:proofErr w:type="spellEnd"/>
      <w:r w:rsidRPr="004B6FFC">
        <w:rPr>
          <w:lang w:val="en-IN"/>
        </w:rPr>
        <w:t>: ";</w:t>
      </w:r>
    </w:p>
    <w:p w14:paraId="29B8A7A2"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n1; </w:t>
      </w:r>
      <w:proofErr w:type="spellStart"/>
      <w:r w:rsidRPr="004B6FFC">
        <w:rPr>
          <w:lang w:val="en-IN"/>
        </w:rPr>
        <w:t>i</w:t>
      </w:r>
      <w:proofErr w:type="spellEnd"/>
      <w:r w:rsidRPr="004B6FFC">
        <w:rPr>
          <w:lang w:val="en-IN"/>
        </w:rPr>
        <w:t xml:space="preserve">++) </w:t>
      </w:r>
      <w:proofErr w:type="spellStart"/>
      <w:r w:rsidRPr="004B6FFC">
        <w:rPr>
          <w:lang w:val="en-IN"/>
        </w:rPr>
        <w:t>cout</w:t>
      </w:r>
      <w:proofErr w:type="spellEnd"/>
      <w:r w:rsidRPr="004B6FFC">
        <w:rPr>
          <w:lang w:val="en-IN"/>
        </w:rPr>
        <w:t xml:space="preserve"> &lt;&lt;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 &lt;&lt; " ";</w:t>
      </w:r>
    </w:p>
    <w:p w14:paraId="2C03C759"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n2; </w:t>
      </w:r>
      <w:proofErr w:type="spellStart"/>
      <w:r w:rsidRPr="004B6FFC">
        <w:rPr>
          <w:lang w:val="en-IN"/>
        </w:rPr>
        <w:t>i</w:t>
      </w:r>
      <w:proofErr w:type="spellEnd"/>
      <w:r w:rsidRPr="004B6FFC">
        <w:rPr>
          <w:lang w:val="en-IN"/>
        </w:rPr>
        <w:t>++) {</w:t>
      </w:r>
    </w:p>
    <w:p w14:paraId="28035E7A" w14:textId="77777777" w:rsidR="004B6FFC" w:rsidRPr="004B6FFC" w:rsidRDefault="004B6FFC" w:rsidP="004B6FFC">
      <w:pPr>
        <w:rPr>
          <w:lang w:val="en-IN"/>
        </w:rPr>
      </w:pPr>
      <w:r w:rsidRPr="004B6FFC">
        <w:rPr>
          <w:lang w:val="en-IN"/>
        </w:rPr>
        <w:t xml:space="preserve">        bool found = false;</w:t>
      </w:r>
    </w:p>
    <w:p w14:paraId="244C2A31" w14:textId="77777777" w:rsidR="004B6FFC" w:rsidRPr="004B6FFC" w:rsidRDefault="004B6FFC" w:rsidP="004B6FFC">
      <w:pPr>
        <w:rPr>
          <w:lang w:val="en-IN"/>
        </w:rPr>
      </w:pPr>
      <w:r w:rsidRPr="004B6FFC">
        <w:rPr>
          <w:lang w:val="en-IN"/>
        </w:rPr>
        <w:t xml:space="preserve">        for (int j = 0; j &lt; n1; </w:t>
      </w:r>
      <w:proofErr w:type="spellStart"/>
      <w:r w:rsidRPr="004B6FFC">
        <w:rPr>
          <w:lang w:val="en-IN"/>
        </w:rPr>
        <w:t>j++</w:t>
      </w:r>
      <w:proofErr w:type="spellEnd"/>
      <w:r w:rsidRPr="004B6FFC">
        <w:rPr>
          <w:lang w:val="en-IN"/>
        </w:rPr>
        <w:t>)</w:t>
      </w:r>
    </w:p>
    <w:p w14:paraId="18FB524D" w14:textId="77777777" w:rsidR="004B6FFC" w:rsidRPr="004B6FFC" w:rsidRDefault="004B6FFC" w:rsidP="004B6FFC">
      <w:pPr>
        <w:rPr>
          <w:lang w:val="en-IN"/>
        </w:rPr>
      </w:pPr>
      <w:r w:rsidRPr="004B6FFC">
        <w:rPr>
          <w:lang w:val="en-IN"/>
        </w:rPr>
        <w:t xml:space="preserve">            if (gr[</w:t>
      </w:r>
      <w:proofErr w:type="spellStart"/>
      <w:r w:rsidRPr="004B6FFC">
        <w:rPr>
          <w:lang w:val="en-IN"/>
        </w:rPr>
        <w:t>i</w:t>
      </w:r>
      <w:proofErr w:type="spellEnd"/>
      <w:r w:rsidRPr="004B6FFC">
        <w:rPr>
          <w:lang w:val="en-IN"/>
        </w:rPr>
        <w:t xml:space="preserve">] == </w:t>
      </w:r>
      <w:proofErr w:type="spellStart"/>
      <w:r w:rsidRPr="004B6FFC">
        <w:rPr>
          <w:lang w:val="en-IN"/>
        </w:rPr>
        <w:t>sp</w:t>
      </w:r>
      <w:proofErr w:type="spellEnd"/>
      <w:r w:rsidRPr="004B6FFC">
        <w:rPr>
          <w:lang w:val="en-IN"/>
        </w:rPr>
        <w:t xml:space="preserve">[j]) </w:t>
      </w:r>
      <w:proofErr w:type="gramStart"/>
      <w:r w:rsidRPr="004B6FFC">
        <w:rPr>
          <w:lang w:val="en-IN"/>
        </w:rPr>
        <w:t>{ found</w:t>
      </w:r>
      <w:proofErr w:type="gramEnd"/>
      <w:r w:rsidRPr="004B6FFC">
        <w:rPr>
          <w:lang w:val="en-IN"/>
        </w:rPr>
        <w:t xml:space="preserve"> = true; break</w:t>
      </w:r>
      <w:proofErr w:type="gramStart"/>
      <w:r w:rsidRPr="004B6FFC">
        <w:rPr>
          <w:lang w:val="en-IN"/>
        </w:rPr>
        <w:t>; }</w:t>
      </w:r>
      <w:proofErr w:type="gramEnd"/>
    </w:p>
    <w:p w14:paraId="7C9105CC" w14:textId="77777777" w:rsidR="004B6FFC" w:rsidRPr="004B6FFC" w:rsidRDefault="004B6FFC" w:rsidP="004B6FFC">
      <w:pPr>
        <w:rPr>
          <w:lang w:val="en-IN"/>
        </w:rPr>
      </w:pPr>
      <w:r w:rsidRPr="004B6FFC">
        <w:rPr>
          <w:lang w:val="en-IN"/>
        </w:rPr>
        <w:t xml:space="preserve">        if </w:t>
      </w:r>
      <w:proofErr w:type="gramStart"/>
      <w:r w:rsidRPr="004B6FFC">
        <w:rPr>
          <w:lang w:val="en-IN"/>
        </w:rPr>
        <w:t>(!found</w:t>
      </w:r>
      <w:proofErr w:type="gramEnd"/>
      <w:r w:rsidRPr="004B6FFC">
        <w:rPr>
          <w:lang w:val="en-IN"/>
        </w:rPr>
        <w:t xml:space="preserve">) </w:t>
      </w:r>
      <w:proofErr w:type="spellStart"/>
      <w:r w:rsidRPr="004B6FFC">
        <w:rPr>
          <w:lang w:val="en-IN"/>
        </w:rPr>
        <w:t>cout</w:t>
      </w:r>
      <w:proofErr w:type="spellEnd"/>
      <w:r w:rsidRPr="004B6FFC">
        <w:rPr>
          <w:lang w:val="en-IN"/>
        </w:rPr>
        <w:t xml:space="preserve"> &lt;&lt; gr[</w:t>
      </w:r>
      <w:proofErr w:type="spellStart"/>
      <w:r w:rsidRPr="004B6FFC">
        <w:rPr>
          <w:lang w:val="en-IN"/>
        </w:rPr>
        <w:t>i</w:t>
      </w:r>
      <w:proofErr w:type="spellEnd"/>
      <w:r w:rsidRPr="004B6FFC">
        <w:rPr>
          <w:lang w:val="en-IN"/>
        </w:rPr>
        <w:t>] &lt;&lt; " ";</w:t>
      </w:r>
    </w:p>
    <w:p w14:paraId="62985B4B" w14:textId="77777777" w:rsidR="004B6FFC" w:rsidRPr="004B6FFC" w:rsidRDefault="004B6FFC" w:rsidP="004B6FFC">
      <w:pPr>
        <w:rPr>
          <w:lang w:val="en-IN"/>
        </w:rPr>
      </w:pPr>
      <w:r w:rsidRPr="004B6FFC">
        <w:rPr>
          <w:lang w:val="en-IN"/>
        </w:rPr>
        <w:t xml:space="preserve">    }</w:t>
      </w:r>
    </w:p>
    <w:p w14:paraId="09F33393" w14:textId="77777777" w:rsidR="004B6FFC" w:rsidRPr="004B6FFC" w:rsidRDefault="004B6FFC" w:rsidP="004B6FFC">
      <w:pPr>
        <w:rPr>
          <w:lang w:val="en-IN"/>
        </w:rPr>
      </w:pPr>
    </w:p>
    <w:p w14:paraId="520E5462" w14:textId="77777777" w:rsidR="004B6FFC" w:rsidRPr="004B6FFC" w:rsidRDefault="004B6FFC" w:rsidP="004B6FFC">
      <w:pPr>
        <w:rPr>
          <w:lang w:val="en-IN"/>
        </w:rPr>
      </w:pPr>
      <w:r w:rsidRPr="004B6FFC">
        <w:rPr>
          <w:lang w:val="en-IN"/>
        </w:rPr>
        <w:t xml:space="preserve">    // Intersection</w:t>
      </w:r>
    </w:p>
    <w:p w14:paraId="0AC82678"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w:t>
      </w:r>
      <w:proofErr w:type="spellStart"/>
      <w:r w:rsidRPr="004B6FFC">
        <w:rPr>
          <w:lang w:val="en-IN"/>
        </w:rPr>
        <w:t>nIntersection</w:t>
      </w:r>
      <w:proofErr w:type="spellEnd"/>
      <w:r w:rsidRPr="004B6FFC">
        <w:rPr>
          <w:lang w:val="en-IN"/>
        </w:rPr>
        <w:t>: ";</w:t>
      </w:r>
    </w:p>
    <w:p w14:paraId="3B788E87"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n1; </w:t>
      </w:r>
      <w:proofErr w:type="spellStart"/>
      <w:r w:rsidRPr="004B6FFC">
        <w:rPr>
          <w:lang w:val="en-IN"/>
        </w:rPr>
        <w:t>i</w:t>
      </w:r>
      <w:proofErr w:type="spellEnd"/>
      <w:r w:rsidRPr="004B6FFC">
        <w:rPr>
          <w:lang w:val="en-IN"/>
        </w:rPr>
        <w:t>++)</w:t>
      </w:r>
    </w:p>
    <w:p w14:paraId="1B00AF15" w14:textId="77777777" w:rsidR="004B6FFC" w:rsidRPr="004B6FFC" w:rsidRDefault="004B6FFC" w:rsidP="004B6FFC">
      <w:pPr>
        <w:rPr>
          <w:lang w:val="en-IN"/>
        </w:rPr>
      </w:pPr>
      <w:r w:rsidRPr="004B6FFC">
        <w:rPr>
          <w:lang w:val="en-IN"/>
        </w:rPr>
        <w:t xml:space="preserve">        for (int j = 0; j &lt; n2; </w:t>
      </w:r>
      <w:proofErr w:type="spellStart"/>
      <w:r w:rsidRPr="004B6FFC">
        <w:rPr>
          <w:lang w:val="en-IN"/>
        </w:rPr>
        <w:t>j++</w:t>
      </w:r>
      <w:proofErr w:type="spellEnd"/>
      <w:r w:rsidRPr="004B6FFC">
        <w:rPr>
          <w:lang w:val="en-IN"/>
        </w:rPr>
        <w:t>)</w:t>
      </w:r>
    </w:p>
    <w:p w14:paraId="04496A89" w14:textId="77777777" w:rsidR="004B6FFC" w:rsidRPr="004B6FFC" w:rsidRDefault="004B6FFC" w:rsidP="004B6FFC">
      <w:pPr>
        <w:rPr>
          <w:lang w:val="en-IN"/>
        </w:rPr>
      </w:pPr>
      <w:r w:rsidRPr="004B6FFC">
        <w:rPr>
          <w:lang w:val="en-IN"/>
        </w:rPr>
        <w:t xml:space="preserve">            if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 xml:space="preserve">] == gr[j]) </w:t>
      </w:r>
      <w:proofErr w:type="spellStart"/>
      <w:r w:rsidRPr="004B6FFC">
        <w:rPr>
          <w:lang w:val="en-IN"/>
        </w:rPr>
        <w:t>cout</w:t>
      </w:r>
      <w:proofErr w:type="spellEnd"/>
      <w:r w:rsidRPr="004B6FFC">
        <w:rPr>
          <w:lang w:val="en-IN"/>
        </w:rPr>
        <w:t xml:space="preserve"> &lt;&lt;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 &lt;&lt; " ";</w:t>
      </w:r>
    </w:p>
    <w:p w14:paraId="0F88BC33" w14:textId="77777777" w:rsidR="004B6FFC" w:rsidRPr="004B6FFC" w:rsidRDefault="004B6FFC" w:rsidP="004B6FFC">
      <w:pPr>
        <w:rPr>
          <w:lang w:val="en-IN"/>
        </w:rPr>
      </w:pPr>
    </w:p>
    <w:p w14:paraId="0BA8AD5F" w14:textId="77777777" w:rsidR="004B6FFC" w:rsidRPr="004B6FFC" w:rsidRDefault="004B6FFC" w:rsidP="004B6FFC">
      <w:pPr>
        <w:rPr>
          <w:lang w:val="en-IN"/>
        </w:rPr>
      </w:pPr>
      <w:r w:rsidRPr="004B6FFC">
        <w:rPr>
          <w:lang w:val="en-IN"/>
        </w:rPr>
        <w:t xml:space="preserve">    // Difference</w:t>
      </w:r>
    </w:p>
    <w:p w14:paraId="610FDBDE"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w:t>
      </w:r>
      <w:proofErr w:type="spellStart"/>
      <w:r w:rsidRPr="004B6FFC">
        <w:rPr>
          <w:lang w:val="en-IN"/>
        </w:rPr>
        <w:t>nSpanish</w:t>
      </w:r>
      <w:proofErr w:type="spellEnd"/>
      <w:r w:rsidRPr="004B6FFC">
        <w:rPr>
          <w:lang w:val="en-IN"/>
        </w:rPr>
        <w:t xml:space="preserve"> only: ";</w:t>
      </w:r>
    </w:p>
    <w:p w14:paraId="3872C2FE"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n1; </w:t>
      </w:r>
      <w:proofErr w:type="spellStart"/>
      <w:r w:rsidRPr="004B6FFC">
        <w:rPr>
          <w:lang w:val="en-IN"/>
        </w:rPr>
        <w:t>i</w:t>
      </w:r>
      <w:proofErr w:type="spellEnd"/>
      <w:r w:rsidRPr="004B6FFC">
        <w:rPr>
          <w:lang w:val="en-IN"/>
        </w:rPr>
        <w:t>++) {</w:t>
      </w:r>
    </w:p>
    <w:p w14:paraId="25AF60F8" w14:textId="77777777" w:rsidR="004B6FFC" w:rsidRPr="004B6FFC" w:rsidRDefault="004B6FFC" w:rsidP="004B6FFC">
      <w:pPr>
        <w:rPr>
          <w:lang w:val="en-IN"/>
        </w:rPr>
      </w:pPr>
      <w:r w:rsidRPr="004B6FFC">
        <w:rPr>
          <w:lang w:val="en-IN"/>
        </w:rPr>
        <w:t xml:space="preserve">        bool found = false;</w:t>
      </w:r>
    </w:p>
    <w:p w14:paraId="5427C3A3" w14:textId="77777777" w:rsidR="004B6FFC" w:rsidRPr="004B6FFC" w:rsidRDefault="004B6FFC" w:rsidP="004B6FFC">
      <w:pPr>
        <w:rPr>
          <w:lang w:val="en-IN"/>
        </w:rPr>
      </w:pPr>
      <w:r w:rsidRPr="004B6FFC">
        <w:rPr>
          <w:lang w:val="en-IN"/>
        </w:rPr>
        <w:t xml:space="preserve">        for (int j = 0; j &lt; n2; </w:t>
      </w:r>
      <w:proofErr w:type="spellStart"/>
      <w:r w:rsidRPr="004B6FFC">
        <w:rPr>
          <w:lang w:val="en-IN"/>
        </w:rPr>
        <w:t>j++</w:t>
      </w:r>
      <w:proofErr w:type="spellEnd"/>
      <w:r w:rsidRPr="004B6FFC">
        <w:rPr>
          <w:lang w:val="en-IN"/>
        </w:rPr>
        <w:t>)</w:t>
      </w:r>
    </w:p>
    <w:p w14:paraId="1489313D" w14:textId="77777777" w:rsidR="004B6FFC" w:rsidRPr="004B6FFC" w:rsidRDefault="004B6FFC" w:rsidP="004B6FFC">
      <w:pPr>
        <w:rPr>
          <w:lang w:val="en-IN"/>
        </w:rPr>
      </w:pPr>
      <w:r w:rsidRPr="004B6FFC">
        <w:rPr>
          <w:lang w:val="en-IN"/>
        </w:rPr>
        <w:t xml:space="preserve">            if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 xml:space="preserve">] == gr[j]) </w:t>
      </w:r>
      <w:proofErr w:type="gramStart"/>
      <w:r w:rsidRPr="004B6FFC">
        <w:rPr>
          <w:lang w:val="en-IN"/>
        </w:rPr>
        <w:t>{ found</w:t>
      </w:r>
      <w:proofErr w:type="gramEnd"/>
      <w:r w:rsidRPr="004B6FFC">
        <w:rPr>
          <w:lang w:val="en-IN"/>
        </w:rPr>
        <w:t xml:space="preserve"> = true; break</w:t>
      </w:r>
      <w:proofErr w:type="gramStart"/>
      <w:r w:rsidRPr="004B6FFC">
        <w:rPr>
          <w:lang w:val="en-IN"/>
        </w:rPr>
        <w:t>; }</w:t>
      </w:r>
      <w:proofErr w:type="gramEnd"/>
    </w:p>
    <w:p w14:paraId="6E32AFA6" w14:textId="77777777" w:rsidR="004B6FFC" w:rsidRPr="004B6FFC" w:rsidRDefault="004B6FFC" w:rsidP="004B6FFC">
      <w:pPr>
        <w:rPr>
          <w:lang w:val="en-IN"/>
        </w:rPr>
      </w:pPr>
      <w:r w:rsidRPr="004B6FFC">
        <w:rPr>
          <w:lang w:val="en-IN"/>
        </w:rPr>
        <w:t xml:space="preserve">        if </w:t>
      </w:r>
      <w:proofErr w:type="gramStart"/>
      <w:r w:rsidRPr="004B6FFC">
        <w:rPr>
          <w:lang w:val="en-IN"/>
        </w:rPr>
        <w:t>(!found</w:t>
      </w:r>
      <w:proofErr w:type="gramEnd"/>
      <w:r w:rsidRPr="004B6FFC">
        <w:rPr>
          <w:lang w:val="en-IN"/>
        </w:rPr>
        <w:t xml:space="preserve">) </w:t>
      </w:r>
      <w:proofErr w:type="spellStart"/>
      <w:r w:rsidRPr="004B6FFC">
        <w:rPr>
          <w:lang w:val="en-IN"/>
        </w:rPr>
        <w:t>cout</w:t>
      </w:r>
      <w:proofErr w:type="spellEnd"/>
      <w:r w:rsidRPr="004B6FFC">
        <w:rPr>
          <w:lang w:val="en-IN"/>
        </w:rPr>
        <w:t xml:space="preserve"> &lt;&lt; </w:t>
      </w:r>
      <w:proofErr w:type="spellStart"/>
      <w:r w:rsidRPr="004B6FFC">
        <w:rPr>
          <w:lang w:val="en-IN"/>
        </w:rPr>
        <w:t>sp</w:t>
      </w:r>
      <w:proofErr w:type="spellEnd"/>
      <w:r w:rsidRPr="004B6FFC">
        <w:rPr>
          <w:lang w:val="en-IN"/>
        </w:rPr>
        <w:t>[</w:t>
      </w:r>
      <w:proofErr w:type="spellStart"/>
      <w:r w:rsidRPr="004B6FFC">
        <w:rPr>
          <w:lang w:val="en-IN"/>
        </w:rPr>
        <w:t>i</w:t>
      </w:r>
      <w:proofErr w:type="spellEnd"/>
      <w:r w:rsidRPr="004B6FFC">
        <w:rPr>
          <w:lang w:val="en-IN"/>
        </w:rPr>
        <w:t>] &lt;&lt; " ";</w:t>
      </w:r>
    </w:p>
    <w:p w14:paraId="29895FE1" w14:textId="77777777" w:rsidR="004B6FFC" w:rsidRPr="004B6FFC" w:rsidRDefault="004B6FFC" w:rsidP="004B6FFC">
      <w:pPr>
        <w:rPr>
          <w:lang w:val="en-IN"/>
        </w:rPr>
      </w:pPr>
      <w:r w:rsidRPr="004B6FFC">
        <w:rPr>
          <w:lang w:val="en-IN"/>
        </w:rPr>
        <w:t xml:space="preserve">    }</w:t>
      </w:r>
    </w:p>
    <w:p w14:paraId="162FF5DC" w14:textId="77777777" w:rsidR="004B6FFC" w:rsidRPr="004B6FFC" w:rsidRDefault="004B6FFC" w:rsidP="004B6FFC">
      <w:pPr>
        <w:rPr>
          <w:lang w:val="en-IN"/>
        </w:rPr>
      </w:pPr>
      <w:r w:rsidRPr="004B6FFC">
        <w:rPr>
          <w:lang w:val="en-IN"/>
        </w:rPr>
        <w:t xml:space="preserve">    return 0;</w:t>
      </w:r>
    </w:p>
    <w:p w14:paraId="48F7B876" w14:textId="77777777" w:rsidR="004B6FFC" w:rsidRPr="004B6FFC" w:rsidRDefault="004B6FFC" w:rsidP="004B6FFC">
      <w:pPr>
        <w:rPr>
          <w:lang w:val="en-IN"/>
        </w:rPr>
      </w:pPr>
      <w:r w:rsidRPr="004B6FFC">
        <w:rPr>
          <w:lang w:val="en-IN"/>
        </w:rPr>
        <w:t>}</w:t>
      </w:r>
    </w:p>
    <w:p w14:paraId="626C61E7" w14:textId="77777777" w:rsidR="004B6FFC" w:rsidRPr="004B6FFC" w:rsidRDefault="004B6FFC" w:rsidP="004B6FFC">
      <w:pPr>
        <w:rPr>
          <w:lang w:val="en-IN"/>
        </w:rPr>
      </w:pPr>
      <w:r w:rsidRPr="004B6FFC">
        <w:rPr>
          <w:lang w:val="en-IN"/>
        </w:rPr>
        <w:lastRenderedPageBreak/>
        <w:pict w14:anchorId="6F619637">
          <v:rect id="_x0000_i1055" style="width:0;height:1.5pt" o:hralign="center" o:hrstd="t" o:hr="t" fillcolor="#a0a0a0" stroked="f"/>
        </w:pict>
      </w:r>
    </w:p>
    <w:p w14:paraId="72F4CF5B" w14:textId="77777777" w:rsidR="004B6FFC" w:rsidRPr="004B6FFC" w:rsidRDefault="004B6FFC" w:rsidP="004B6FFC">
      <w:pPr>
        <w:rPr>
          <w:b/>
          <w:bCs/>
          <w:lang w:val="en-IN"/>
        </w:rPr>
      </w:pPr>
      <w:r w:rsidRPr="004B6FFC">
        <w:rPr>
          <w:b/>
          <w:bCs/>
          <w:lang w:val="en-IN"/>
        </w:rPr>
        <w:t>10. Optimal Binary Search Tree (OBST) for Compiler Symbol Table</w:t>
      </w:r>
    </w:p>
    <w:p w14:paraId="34C3BA3D" w14:textId="77777777" w:rsidR="004B6FFC" w:rsidRPr="004B6FFC" w:rsidRDefault="004B6FFC" w:rsidP="004B6FFC">
      <w:pPr>
        <w:rPr>
          <w:lang w:val="en-IN"/>
        </w:rPr>
      </w:pPr>
      <w:r w:rsidRPr="004B6FFC">
        <w:rPr>
          <w:b/>
          <w:bCs/>
          <w:lang w:val="en-IN"/>
        </w:rPr>
        <w:t>Problem Statement:</w:t>
      </w:r>
      <w:r w:rsidRPr="004B6FFC">
        <w:rPr>
          <w:lang w:val="en-IN"/>
        </w:rPr>
        <w:br/>
        <w:t xml:space="preserve">Design a C++ program to implement an </w:t>
      </w:r>
      <w:r w:rsidRPr="004B6FFC">
        <w:rPr>
          <w:b/>
          <w:bCs/>
          <w:lang w:val="en-IN"/>
        </w:rPr>
        <w:t>Optimal Binary Search Tree (OBST)</w:t>
      </w:r>
      <w:r w:rsidRPr="004B6FFC">
        <w:rPr>
          <w:lang w:val="en-IN"/>
        </w:rPr>
        <w:t xml:space="preserve"> for storing identifiers, constants, and keywords in a compiler symbol table using given probabilities of access.</w:t>
      </w:r>
    </w:p>
    <w:p w14:paraId="53CC8A74" w14:textId="77777777" w:rsidR="004B6FFC" w:rsidRPr="004B6FFC" w:rsidRDefault="004B6FFC" w:rsidP="004B6FFC">
      <w:pPr>
        <w:rPr>
          <w:lang w:val="en-IN"/>
        </w:rPr>
      </w:pPr>
      <w:proofErr w:type="spellStart"/>
      <w:r w:rsidRPr="004B6FFC">
        <w:rPr>
          <w:lang w:val="en-IN"/>
        </w:rPr>
        <w:t>cpp</w:t>
      </w:r>
      <w:proofErr w:type="spellEnd"/>
    </w:p>
    <w:p w14:paraId="68E86B3D" w14:textId="77777777" w:rsidR="004B6FFC" w:rsidRPr="004B6FFC" w:rsidRDefault="004B6FFC" w:rsidP="004B6FFC">
      <w:pPr>
        <w:rPr>
          <w:lang w:val="en-IN"/>
        </w:rPr>
      </w:pPr>
      <w:proofErr w:type="spellStart"/>
      <w:r w:rsidRPr="004B6FFC">
        <w:rPr>
          <w:lang w:val="en-IN"/>
        </w:rPr>
        <w:t>CopyEdit</w:t>
      </w:r>
      <w:proofErr w:type="spellEnd"/>
    </w:p>
    <w:p w14:paraId="376700F7" w14:textId="77777777" w:rsidR="004B6FFC" w:rsidRPr="004B6FFC" w:rsidRDefault="004B6FFC" w:rsidP="004B6FFC">
      <w:pPr>
        <w:rPr>
          <w:lang w:val="en-IN"/>
        </w:rPr>
      </w:pPr>
      <w:r w:rsidRPr="004B6FFC">
        <w:rPr>
          <w:lang w:val="en-IN"/>
        </w:rPr>
        <w:t>#include &lt;iostream&gt;</w:t>
      </w:r>
    </w:p>
    <w:p w14:paraId="059CDC99" w14:textId="77777777" w:rsidR="004B6FFC" w:rsidRPr="004B6FFC" w:rsidRDefault="004B6FFC" w:rsidP="004B6FFC">
      <w:pPr>
        <w:rPr>
          <w:lang w:val="en-IN"/>
        </w:rPr>
      </w:pPr>
      <w:r w:rsidRPr="004B6FFC">
        <w:rPr>
          <w:lang w:val="en-IN"/>
        </w:rPr>
        <w:t>using namespace std;</w:t>
      </w:r>
    </w:p>
    <w:p w14:paraId="6DC79D64" w14:textId="77777777" w:rsidR="004B6FFC" w:rsidRPr="004B6FFC" w:rsidRDefault="004B6FFC" w:rsidP="004B6FFC">
      <w:pPr>
        <w:rPr>
          <w:lang w:val="en-IN"/>
        </w:rPr>
      </w:pPr>
    </w:p>
    <w:p w14:paraId="1DEDEDEE" w14:textId="77777777" w:rsidR="004B6FFC" w:rsidRPr="004B6FFC" w:rsidRDefault="004B6FFC" w:rsidP="004B6FFC">
      <w:pPr>
        <w:rPr>
          <w:lang w:val="en-IN"/>
        </w:rPr>
      </w:pPr>
      <w:r w:rsidRPr="004B6FFC">
        <w:rPr>
          <w:lang w:val="en-IN"/>
        </w:rPr>
        <w:t xml:space="preserve">int </w:t>
      </w:r>
      <w:proofErr w:type="gramStart"/>
      <w:r w:rsidRPr="004B6FFC">
        <w:rPr>
          <w:lang w:val="en-IN"/>
        </w:rPr>
        <w:t>main(</w:t>
      </w:r>
      <w:proofErr w:type="gramEnd"/>
      <w:r w:rsidRPr="004B6FFC">
        <w:rPr>
          <w:lang w:val="en-IN"/>
        </w:rPr>
        <w:t>) {</w:t>
      </w:r>
    </w:p>
    <w:p w14:paraId="4BCD8CD1" w14:textId="77777777" w:rsidR="004B6FFC" w:rsidRPr="004B6FFC" w:rsidRDefault="004B6FFC" w:rsidP="004B6FFC">
      <w:pPr>
        <w:rPr>
          <w:lang w:val="en-IN"/>
        </w:rPr>
      </w:pPr>
      <w:r w:rsidRPr="004B6FFC">
        <w:rPr>
          <w:lang w:val="en-IN"/>
        </w:rPr>
        <w:t xml:space="preserve">    int n;</w:t>
      </w:r>
    </w:p>
    <w:p w14:paraId="27A00119" w14:textId="77777777" w:rsidR="004B6FFC" w:rsidRPr="004B6FFC" w:rsidRDefault="004B6FFC" w:rsidP="004B6FFC">
      <w:pPr>
        <w:rPr>
          <w:lang w:val="en-IN"/>
        </w:rPr>
      </w:pPr>
      <w:r w:rsidRPr="004B6FFC">
        <w:rPr>
          <w:lang w:val="en-IN"/>
        </w:rPr>
        <w:t xml:space="preserve">    float </w:t>
      </w:r>
      <w:proofErr w:type="gramStart"/>
      <w:r w:rsidRPr="004B6FFC">
        <w:rPr>
          <w:lang w:val="en-IN"/>
        </w:rPr>
        <w:t>p[</w:t>
      </w:r>
      <w:proofErr w:type="gramEnd"/>
      <w:r w:rsidRPr="004B6FFC">
        <w:rPr>
          <w:lang w:val="en-IN"/>
        </w:rPr>
        <w:t xml:space="preserve">10], </w:t>
      </w:r>
      <w:proofErr w:type="gramStart"/>
      <w:r w:rsidRPr="004B6FFC">
        <w:rPr>
          <w:lang w:val="en-IN"/>
        </w:rPr>
        <w:t>q[</w:t>
      </w:r>
      <w:proofErr w:type="gramEnd"/>
      <w:r w:rsidRPr="004B6FFC">
        <w:rPr>
          <w:lang w:val="en-IN"/>
        </w:rPr>
        <w:t xml:space="preserve">10], </w:t>
      </w:r>
      <w:proofErr w:type="gramStart"/>
      <w:r w:rsidRPr="004B6FFC">
        <w:rPr>
          <w:lang w:val="en-IN"/>
        </w:rPr>
        <w:t>w[</w:t>
      </w:r>
      <w:proofErr w:type="gramEnd"/>
      <w:r w:rsidRPr="004B6FFC">
        <w:rPr>
          <w:lang w:val="en-IN"/>
        </w:rPr>
        <w:t xml:space="preserve">10][10], </w:t>
      </w:r>
      <w:proofErr w:type="gramStart"/>
      <w:r w:rsidRPr="004B6FFC">
        <w:rPr>
          <w:lang w:val="en-IN"/>
        </w:rPr>
        <w:t>c[</w:t>
      </w:r>
      <w:proofErr w:type="gramEnd"/>
      <w:r w:rsidRPr="004B6FFC">
        <w:rPr>
          <w:lang w:val="en-IN"/>
        </w:rPr>
        <w:t>10][10];</w:t>
      </w:r>
    </w:p>
    <w:p w14:paraId="4056E763" w14:textId="77777777" w:rsidR="004B6FFC" w:rsidRPr="004B6FFC" w:rsidRDefault="004B6FFC" w:rsidP="004B6FFC">
      <w:pPr>
        <w:rPr>
          <w:lang w:val="en-IN"/>
        </w:rPr>
      </w:pPr>
      <w:r w:rsidRPr="004B6FFC">
        <w:rPr>
          <w:lang w:val="en-IN"/>
        </w:rPr>
        <w:t xml:space="preserve">    int </w:t>
      </w:r>
      <w:proofErr w:type="gramStart"/>
      <w:r w:rsidRPr="004B6FFC">
        <w:rPr>
          <w:lang w:val="en-IN"/>
        </w:rPr>
        <w:t>r[</w:t>
      </w:r>
      <w:proofErr w:type="gramEnd"/>
      <w:r w:rsidRPr="004B6FFC">
        <w:rPr>
          <w:lang w:val="en-IN"/>
        </w:rPr>
        <w:t>10][10];</w:t>
      </w:r>
    </w:p>
    <w:p w14:paraId="60F7897E" w14:textId="77777777" w:rsidR="004B6FFC" w:rsidRPr="004B6FFC" w:rsidRDefault="004B6FFC" w:rsidP="004B6FFC">
      <w:pPr>
        <w:rPr>
          <w:lang w:val="en-IN"/>
        </w:rPr>
      </w:pPr>
    </w:p>
    <w:p w14:paraId="1362A063"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number of keys: ";</w:t>
      </w:r>
    </w:p>
    <w:p w14:paraId="49AFA1DF" w14:textId="77777777" w:rsidR="004B6FFC" w:rsidRPr="004B6FFC" w:rsidRDefault="004B6FFC" w:rsidP="004B6FFC">
      <w:pPr>
        <w:rPr>
          <w:lang w:val="en-IN"/>
        </w:rPr>
      </w:pPr>
      <w:r w:rsidRPr="004B6FFC">
        <w:rPr>
          <w:lang w:val="en-IN"/>
        </w:rPr>
        <w:t xml:space="preserve">    </w:t>
      </w:r>
      <w:proofErr w:type="spellStart"/>
      <w:r w:rsidRPr="004B6FFC">
        <w:rPr>
          <w:lang w:val="en-IN"/>
        </w:rPr>
        <w:t>cin</w:t>
      </w:r>
      <w:proofErr w:type="spellEnd"/>
      <w:r w:rsidRPr="004B6FFC">
        <w:rPr>
          <w:lang w:val="en-IN"/>
        </w:rPr>
        <w:t xml:space="preserve"> &gt;&gt; n;</w:t>
      </w:r>
    </w:p>
    <w:p w14:paraId="71E1D2C8" w14:textId="77777777" w:rsidR="004B6FFC" w:rsidRPr="004B6FFC" w:rsidRDefault="004B6FFC" w:rsidP="004B6FFC">
      <w:pPr>
        <w:rPr>
          <w:lang w:val="en-IN"/>
        </w:rPr>
      </w:pPr>
    </w:p>
    <w:p w14:paraId="7F603CA3"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probabilities for keys (p): ";</w:t>
      </w:r>
    </w:p>
    <w:p w14:paraId="2A032E54"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1;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xml:space="preserve">++) </w:t>
      </w:r>
      <w:proofErr w:type="spellStart"/>
      <w:r w:rsidRPr="004B6FFC">
        <w:rPr>
          <w:lang w:val="en-IN"/>
        </w:rPr>
        <w:t>cin</w:t>
      </w:r>
      <w:proofErr w:type="spellEnd"/>
      <w:r w:rsidRPr="004B6FFC">
        <w:rPr>
          <w:lang w:val="en-IN"/>
        </w:rPr>
        <w:t xml:space="preserve"> &gt;&gt; p[</w:t>
      </w:r>
      <w:proofErr w:type="spellStart"/>
      <w:r w:rsidRPr="004B6FFC">
        <w:rPr>
          <w:lang w:val="en-IN"/>
        </w:rPr>
        <w:t>i</w:t>
      </w:r>
      <w:proofErr w:type="spellEnd"/>
      <w:r w:rsidRPr="004B6FFC">
        <w:rPr>
          <w:lang w:val="en-IN"/>
        </w:rPr>
        <w:t>];</w:t>
      </w:r>
    </w:p>
    <w:p w14:paraId="571522C2" w14:textId="77777777" w:rsidR="004B6FFC" w:rsidRPr="004B6FFC" w:rsidRDefault="004B6FFC" w:rsidP="004B6FFC">
      <w:pPr>
        <w:rPr>
          <w:lang w:val="en-IN"/>
        </w:rPr>
      </w:pPr>
    </w:p>
    <w:p w14:paraId="60E348F0"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"Enter probabilities for dummy keys (q): ";</w:t>
      </w:r>
    </w:p>
    <w:p w14:paraId="0A71FE93"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xml:space="preserve">++) </w:t>
      </w:r>
      <w:proofErr w:type="spellStart"/>
      <w:r w:rsidRPr="004B6FFC">
        <w:rPr>
          <w:lang w:val="en-IN"/>
        </w:rPr>
        <w:t>cin</w:t>
      </w:r>
      <w:proofErr w:type="spellEnd"/>
      <w:r w:rsidRPr="004B6FFC">
        <w:rPr>
          <w:lang w:val="en-IN"/>
        </w:rPr>
        <w:t xml:space="preserve"> &gt;&gt; q[</w:t>
      </w:r>
      <w:proofErr w:type="spellStart"/>
      <w:r w:rsidRPr="004B6FFC">
        <w:rPr>
          <w:lang w:val="en-IN"/>
        </w:rPr>
        <w:t>i</w:t>
      </w:r>
      <w:proofErr w:type="spellEnd"/>
      <w:r w:rsidRPr="004B6FFC">
        <w:rPr>
          <w:lang w:val="en-IN"/>
        </w:rPr>
        <w:t>];</w:t>
      </w:r>
    </w:p>
    <w:p w14:paraId="524009A5" w14:textId="77777777" w:rsidR="004B6FFC" w:rsidRPr="004B6FFC" w:rsidRDefault="004B6FFC" w:rsidP="004B6FFC">
      <w:pPr>
        <w:rPr>
          <w:lang w:val="en-IN"/>
        </w:rPr>
      </w:pPr>
    </w:p>
    <w:p w14:paraId="7DBEDA47"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w:t>
      </w:r>
      <w:proofErr w:type="spellStart"/>
      <w:r w:rsidRPr="004B6FFC">
        <w:rPr>
          <w:lang w:val="en-IN"/>
        </w:rPr>
        <w:t>i</w:t>
      </w:r>
      <w:proofErr w:type="spellEnd"/>
      <w:r w:rsidRPr="004B6FFC">
        <w:rPr>
          <w:lang w:val="en-IN"/>
        </w:rPr>
        <w:t>++) {</w:t>
      </w:r>
    </w:p>
    <w:p w14:paraId="1DC8BFBE" w14:textId="77777777" w:rsidR="004B6FFC" w:rsidRPr="004B6FFC" w:rsidRDefault="004B6FFC" w:rsidP="004B6FFC">
      <w:pPr>
        <w:rPr>
          <w:lang w:val="en-IN"/>
        </w:rPr>
      </w:pPr>
      <w:r w:rsidRPr="004B6FFC">
        <w:rPr>
          <w:lang w:val="en-IN"/>
        </w:rPr>
        <w:t xml:space="preserve">        w[</w:t>
      </w:r>
      <w:proofErr w:type="spellStart"/>
      <w:r w:rsidRPr="004B6FFC">
        <w:rPr>
          <w:lang w:val="en-IN"/>
        </w:rPr>
        <w:t>i</w:t>
      </w:r>
      <w:proofErr w:type="spellEnd"/>
      <w:r w:rsidRPr="004B6FFC">
        <w:rPr>
          <w:lang w:val="en-IN"/>
        </w:rPr>
        <w:t>][</w:t>
      </w:r>
      <w:proofErr w:type="spellStart"/>
      <w:r w:rsidRPr="004B6FFC">
        <w:rPr>
          <w:lang w:val="en-IN"/>
        </w:rPr>
        <w:t>i</w:t>
      </w:r>
      <w:proofErr w:type="spellEnd"/>
      <w:r w:rsidRPr="004B6FFC">
        <w:rPr>
          <w:lang w:val="en-IN"/>
        </w:rPr>
        <w:t>] = q[</w:t>
      </w:r>
      <w:proofErr w:type="spellStart"/>
      <w:r w:rsidRPr="004B6FFC">
        <w:rPr>
          <w:lang w:val="en-IN"/>
        </w:rPr>
        <w:t>i</w:t>
      </w:r>
      <w:proofErr w:type="spellEnd"/>
      <w:r w:rsidRPr="004B6FFC">
        <w:rPr>
          <w:lang w:val="en-IN"/>
        </w:rPr>
        <w:t>];</w:t>
      </w:r>
    </w:p>
    <w:p w14:paraId="3970AFDE" w14:textId="77777777" w:rsidR="004B6FFC" w:rsidRPr="004B6FFC" w:rsidRDefault="004B6FFC" w:rsidP="004B6FFC">
      <w:pPr>
        <w:rPr>
          <w:lang w:val="en-IN"/>
        </w:rPr>
      </w:pPr>
      <w:r w:rsidRPr="004B6FFC">
        <w:rPr>
          <w:lang w:val="en-IN"/>
        </w:rPr>
        <w:lastRenderedPageBreak/>
        <w:t xml:space="preserve">        c[</w:t>
      </w:r>
      <w:proofErr w:type="spellStart"/>
      <w:r w:rsidRPr="004B6FFC">
        <w:rPr>
          <w:lang w:val="en-IN"/>
        </w:rPr>
        <w:t>i</w:t>
      </w:r>
      <w:proofErr w:type="spellEnd"/>
      <w:r w:rsidRPr="004B6FFC">
        <w:rPr>
          <w:lang w:val="en-IN"/>
        </w:rPr>
        <w:t>][</w:t>
      </w:r>
      <w:proofErr w:type="spellStart"/>
      <w:r w:rsidRPr="004B6FFC">
        <w:rPr>
          <w:lang w:val="en-IN"/>
        </w:rPr>
        <w:t>i</w:t>
      </w:r>
      <w:proofErr w:type="spellEnd"/>
      <w:r w:rsidRPr="004B6FFC">
        <w:rPr>
          <w:lang w:val="en-IN"/>
        </w:rPr>
        <w:t>] = 0;</w:t>
      </w:r>
    </w:p>
    <w:p w14:paraId="3317BB4E" w14:textId="77777777" w:rsidR="004B6FFC" w:rsidRPr="004B6FFC" w:rsidRDefault="004B6FFC" w:rsidP="004B6FFC">
      <w:pPr>
        <w:rPr>
          <w:lang w:val="en-IN"/>
        </w:rPr>
      </w:pPr>
      <w:r w:rsidRPr="004B6FFC">
        <w:rPr>
          <w:lang w:val="en-IN"/>
        </w:rPr>
        <w:t xml:space="preserve">        r[</w:t>
      </w:r>
      <w:proofErr w:type="spellStart"/>
      <w:r w:rsidRPr="004B6FFC">
        <w:rPr>
          <w:lang w:val="en-IN"/>
        </w:rPr>
        <w:t>i</w:t>
      </w:r>
      <w:proofErr w:type="spellEnd"/>
      <w:r w:rsidRPr="004B6FFC">
        <w:rPr>
          <w:lang w:val="en-IN"/>
        </w:rPr>
        <w:t>][</w:t>
      </w:r>
      <w:proofErr w:type="spellStart"/>
      <w:r w:rsidRPr="004B6FFC">
        <w:rPr>
          <w:lang w:val="en-IN"/>
        </w:rPr>
        <w:t>i</w:t>
      </w:r>
      <w:proofErr w:type="spellEnd"/>
      <w:r w:rsidRPr="004B6FFC">
        <w:rPr>
          <w:lang w:val="en-IN"/>
        </w:rPr>
        <w:t>] = 0;</w:t>
      </w:r>
    </w:p>
    <w:p w14:paraId="30796924" w14:textId="77777777" w:rsidR="004B6FFC" w:rsidRPr="004B6FFC" w:rsidRDefault="004B6FFC" w:rsidP="004B6FFC">
      <w:pPr>
        <w:rPr>
          <w:lang w:val="en-IN"/>
        </w:rPr>
      </w:pPr>
      <w:r w:rsidRPr="004B6FFC">
        <w:rPr>
          <w:lang w:val="en-IN"/>
        </w:rPr>
        <w:t xml:space="preserve">    }</w:t>
      </w:r>
    </w:p>
    <w:p w14:paraId="3CC360B2" w14:textId="77777777" w:rsidR="004B6FFC" w:rsidRPr="004B6FFC" w:rsidRDefault="004B6FFC" w:rsidP="004B6FFC">
      <w:pPr>
        <w:rPr>
          <w:lang w:val="en-IN"/>
        </w:rPr>
      </w:pPr>
    </w:p>
    <w:p w14:paraId="2E61659B" w14:textId="77777777" w:rsidR="004B6FFC" w:rsidRPr="004B6FFC" w:rsidRDefault="004B6FFC" w:rsidP="004B6FFC">
      <w:pPr>
        <w:rPr>
          <w:lang w:val="en-IN"/>
        </w:rPr>
      </w:pPr>
      <w:r w:rsidRPr="004B6FFC">
        <w:rPr>
          <w:lang w:val="en-IN"/>
        </w:rPr>
        <w:t xml:space="preserve">    for (int l = 1; l &lt;= n; l++) {</w:t>
      </w:r>
    </w:p>
    <w:p w14:paraId="6983B616" w14:textId="77777777" w:rsidR="004B6FFC" w:rsidRPr="004B6FFC" w:rsidRDefault="004B6FFC" w:rsidP="004B6FFC">
      <w:pPr>
        <w:rPr>
          <w:lang w:val="en-IN"/>
        </w:rPr>
      </w:pPr>
      <w:r w:rsidRPr="004B6FFC">
        <w:rPr>
          <w:lang w:val="en-IN"/>
        </w:rPr>
        <w:t xml:space="preserve">        for (int </w:t>
      </w:r>
      <w:proofErr w:type="spellStart"/>
      <w:r w:rsidRPr="004B6FFC">
        <w:rPr>
          <w:lang w:val="en-IN"/>
        </w:rPr>
        <w:t>i</w:t>
      </w:r>
      <w:proofErr w:type="spellEnd"/>
      <w:r w:rsidRPr="004B6FFC">
        <w:rPr>
          <w:lang w:val="en-IN"/>
        </w:rPr>
        <w:t xml:space="preserve"> = 0; </w:t>
      </w:r>
      <w:proofErr w:type="spellStart"/>
      <w:r w:rsidRPr="004B6FFC">
        <w:rPr>
          <w:lang w:val="en-IN"/>
        </w:rPr>
        <w:t>i</w:t>
      </w:r>
      <w:proofErr w:type="spellEnd"/>
      <w:r w:rsidRPr="004B6FFC">
        <w:rPr>
          <w:lang w:val="en-IN"/>
        </w:rPr>
        <w:t xml:space="preserve"> &lt;= n - l; </w:t>
      </w:r>
      <w:proofErr w:type="spellStart"/>
      <w:r w:rsidRPr="004B6FFC">
        <w:rPr>
          <w:lang w:val="en-IN"/>
        </w:rPr>
        <w:t>i</w:t>
      </w:r>
      <w:proofErr w:type="spellEnd"/>
      <w:r w:rsidRPr="004B6FFC">
        <w:rPr>
          <w:lang w:val="en-IN"/>
        </w:rPr>
        <w:t>++) {</w:t>
      </w:r>
    </w:p>
    <w:p w14:paraId="7CED4E78" w14:textId="77777777" w:rsidR="004B6FFC" w:rsidRPr="004B6FFC" w:rsidRDefault="004B6FFC" w:rsidP="004B6FFC">
      <w:pPr>
        <w:rPr>
          <w:lang w:val="en-IN"/>
        </w:rPr>
      </w:pPr>
      <w:r w:rsidRPr="004B6FFC">
        <w:rPr>
          <w:lang w:val="en-IN"/>
        </w:rPr>
        <w:t xml:space="preserve">            int j = </w:t>
      </w:r>
      <w:proofErr w:type="spellStart"/>
      <w:r w:rsidRPr="004B6FFC">
        <w:rPr>
          <w:lang w:val="en-IN"/>
        </w:rPr>
        <w:t>i</w:t>
      </w:r>
      <w:proofErr w:type="spellEnd"/>
      <w:r w:rsidRPr="004B6FFC">
        <w:rPr>
          <w:lang w:val="en-IN"/>
        </w:rPr>
        <w:t xml:space="preserve"> + l;</w:t>
      </w:r>
    </w:p>
    <w:p w14:paraId="36E841B0" w14:textId="77777777" w:rsidR="004B6FFC" w:rsidRPr="004B6FFC" w:rsidRDefault="004B6FFC" w:rsidP="004B6FFC">
      <w:pPr>
        <w:rPr>
          <w:lang w:val="en-IN"/>
        </w:rPr>
      </w:pPr>
      <w:r w:rsidRPr="004B6FFC">
        <w:rPr>
          <w:lang w:val="en-IN"/>
        </w:rPr>
        <w:t xml:space="preserve">            w[</w:t>
      </w:r>
      <w:proofErr w:type="spellStart"/>
      <w:r w:rsidRPr="004B6FFC">
        <w:rPr>
          <w:lang w:val="en-IN"/>
        </w:rPr>
        <w:t>i</w:t>
      </w:r>
      <w:proofErr w:type="spellEnd"/>
      <w:r w:rsidRPr="004B6FFC">
        <w:rPr>
          <w:lang w:val="en-IN"/>
        </w:rPr>
        <w:t>][j] = w[</w:t>
      </w:r>
      <w:proofErr w:type="spellStart"/>
      <w:r w:rsidRPr="004B6FFC">
        <w:rPr>
          <w:lang w:val="en-IN"/>
        </w:rPr>
        <w:t>i</w:t>
      </w:r>
      <w:proofErr w:type="spellEnd"/>
      <w:proofErr w:type="gramStart"/>
      <w:r w:rsidRPr="004B6FFC">
        <w:rPr>
          <w:lang w:val="en-IN"/>
        </w:rPr>
        <w:t>][</w:t>
      </w:r>
      <w:proofErr w:type="gramEnd"/>
      <w:r w:rsidRPr="004B6FFC">
        <w:rPr>
          <w:lang w:val="en-IN"/>
        </w:rPr>
        <w:t>j - 1] + p[j] + q[j];</w:t>
      </w:r>
    </w:p>
    <w:p w14:paraId="072CCC97" w14:textId="77777777" w:rsidR="004B6FFC" w:rsidRPr="004B6FFC" w:rsidRDefault="004B6FFC" w:rsidP="004B6FFC">
      <w:pPr>
        <w:rPr>
          <w:lang w:val="en-IN"/>
        </w:rPr>
      </w:pPr>
      <w:r w:rsidRPr="004B6FFC">
        <w:rPr>
          <w:lang w:val="en-IN"/>
        </w:rPr>
        <w:t xml:space="preserve">            c[</w:t>
      </w:r>
      <w:proofErr w:type="spellStart"/>
      <w:r w:rsidRPr="004B6FFC">
        <w:rPr>
          <w:lang w:val="en-IN"/>
        </w:rPr>
        <w:t>i</w:t>
      </w:r>
      <w:proofErr w:type="spellEnd"/>
      <w:r w:rsidRPr="004B6FFC">
        <w:rPr>
          <w:lang w:val="en-IN"/>
        </w:rPr>
        <w:t>][j] = 999;</w:t>
      </w:r>
    </w:p>
    <w:p w14:paraId="5CB1738D" w14:textId="77777777" w:rsidR="004B6FFC" w:rsidRPr="004B6FFC" w:rsidRDefault="004B6FFC" w:rsidP="004B6FFC">
      <w:pPr>
        <w:rPr>
          <w:lang w:val="en-IN"/>
        </w:rPr>
      </w:pPr>
      <w:r w:rsidRPr="004B6FFC">
        <w:rPr>
          <w:lang w:val="en-IN"/>
        </w:rPr>
        <w:t xml:space="preserve">            for (int k = </w:t>
      </w:r>
      <w:proofErr w:type="spellStart"/>
      <w:r w:rsidRPr="004B6FFC">
        <w:rPr>
          <w:lang w:val="en-IN"/>
        </w:rPr>
        <w:t>i</w:t>
      </w:r>
      <w:proofErr w:type="spellEnd"/>
      <w:r w:rsidRPr="004B6FFC">
        <w:rPr>
          <w:lang w:val="en-IN"/>
        </w:rPr>
        <w:t xml:space="preserve"> + 1; k &lt;= j; k++) {</w:t>
      </w:r>
    </w:p>
    <w:p w14:paraId="1EAAD8FE" w14:textId="77777777" w:rsidR="004B6FFC" w:rsidRPr="004B6FFC" w:rsidRDefault="004B6FFC" w:rsidP="004B6FFC">
      <w:pPr>
        <w:rPr>
          <w:lang w:val="en-IN"/>
        </w:rPr>
      </w:pPr>
      <w:r w:rsidRPr="004B6FFC">
        <w:rPr>
          <w:lang w:val="en-IN"/>
        </w:rPr>
        <w:t xml:space="preserve">                float t = c[</w:t>
      </w:r>
      <w:proofErr w:type="spellStart"/>
      <w:r w:rsidRPr="004B6FFC">
        <w:rPr>
          <w:lang w:val="en-IN"/>
        </w:rPr>
        <w:t>i</w:t>
      </w:r>
      <w:proofErr w:type="spellEnd"/>
      <w:proofErr w:type="gramStart"/>
      <w:r w:rsidRPr="004B6FFC">
        <w:rPr>
          <w:lang w:val="en-IN"/>
        </w:rPr>
        <w:t>][</w:t>
      </w:r>
      <w:proofErr w:type="gramEnd"/>
      <w:r w:rsidRPr="004B6FFC">
        <w:rPr>
          <w:lang w:val="en-IN"/>
        </w:rPr>
        <w:t>k - 1] + c[k][j] + w[</w:t>
      </w:r>
      <w:proofErr w:type="spellStart"/>
      <w:r w:rsidRPr="004B6FFC">
        <w:rPr>
          <w:lang w:val="en-IN"/>
        </w:rPr>
        <w:t>i</w:t>
      </w:r>
      <w:proofErr w:type="spellEnd"/>
      <w:r w:rsidRPr="004B6FFC">
        <w:rPr>
          <w:lang w:val="en-IN"/>
        </w:rPr>
        <w:t>][j];</w:t>
      </w:r>
    </w:p>
    <w:p w14:paraId="1B5349EA" w14:textId="77777777" w:rsidR="004B6FFC" w:rsidRPr="004B6FFC" w:rsidRDefault="004B6FFC" w:rsidP="004B6FFC">
      <w:pPr>
        <w:rPr>
          <w:lang w:val="en-IN"/>
        </w:rPr>
      </w:pPr>
      <w:r w:rsidRPr="004B6FFC">
        <w:rPr>
          <w:lang w:val="en-IN"/>
        </w:rPr>
        <w:t xml:space="preserve">                if (t &lt; c[</w:t>
      </w:r>
      <w:proofErr w:type="spellStart"/>
      <w:r w:rsidRPr="004B6FFC">
        <w:rPr>
          <w:lang w:val="en-IN"/>
        </w:rPr>
        <w:t>i</w:t>
      </w:r>
      <w:proofErr w:type="spellEnd"/>
      <w:r w:rsidRPr="004B6FFC">
        <w:rPr>
          <w:lang w:val="en-IN"/>
        </w:rPr>
        <w:t>][j]) {</w:t>
      </w:r>
    </w:p>
    <w:p w14:paraId="65474DFA" w14:textId="77777777" w:rsidR="004B6FFC" w:rsidRPr="004B6FFC" w:rsidRDefault="004B6FFC" w:rsidP="004B6FFC">
      <w:pPr>
        <w:rPr>
          <w:lang w:val="en-IN"/>
        </w:rPr>
      </w:pPr>
      <w:r w:rsidRPr="004B6FFC">
        <w:rPr>
          <w:lang w:val="en-IN"/>
        </w:rPr>
        <w:t xml:space="preserve">                    c[</w:t>
      </w:r>
      <w:proofErr w:type="spellStart"/>
      <w:r w:rsidRPr="004B6FFC">
        <w:rPr>
          <w:lang w:val="en-IN"/>
        </w:rPr>
        <w:t>i</w:t>
      </w:r>
      <w:proofErr w:type="spellEnd"/>
      <w:r w:rsidRPr="004B6FFC">
        <w:rPr>
          <w:lang w:val="en-IN"/>
        </w:rPr>
        <w:t>][j] = t;</w:t>
      </w:r>
    </w:p>
    <w:p w14:paraId="7B8763F5" w14:textId="77777777" w:rsidR="004B6FFC" w:rsidRPr="004B6FFC" w:rsidRDefault="004B6FFC" w:rsidP="004B6FFC">
      <w:pPr>
        <w:rPr>
          <w:lang w:val="en-IN"/>
        </w:rPr>
      </w:pPr>
      <w:r w:rsidRPr="004B6FFC">
        <w:rPr>
          <w:lang w:val="en-IN"/>
        </w:rPr>
        <w:t xml:space="preserve">                    r[</w:t>
      </w:r>
      <w:proofErr w:type="spellStart"/>
      <w:r w:rsidRPr="004B6FFC">
        <w:rPr>
          <w:lang w:val="en-IN"/>
        </w:rPr>
        <w:t>i</w:t>
      </w:r>
      <w:proofErr w:type="spellEnd"/>
      <w:r w:rsidRPr="004B6FFC">
        <w:rPr>
          <w:lang w:val="en-IN"/>
        </w:rPr>
        <w:t>][j] = k;</w:t>
      </w:r>
    </w:p>
    <w:p w14:paraId="14129CAD" w14:textId="77777777" w:rsidR="004B6FFC" w:rsidRPr="004B6FFC" w:rsidRDefault="004B6FFC" w:rsidP="004B6FFC">
      <w:pPr>
        <w:rPr>
          <w:lang w:val="en-IN"/>
        </w:rPr>
      </w:pPr>
      <w:r w:rsidRPr="004B6FFC">
        <w:rPr>
          <w:lang w:val="en-IN"/>
        </w:rPr>
        <w:t xml:space="preserve">                }</w:t>
      </w:r>
    </w:p>
    <w:p w14:paraId="29115744" w14:textId="77777777" w:rsidR="004B6FFC" w:rsidRPr="004B6FFC" w:rsidRDefault="004B6FFC" w:rsidP="004B6FFC">
      <w:pPr>
        <w:rPr>
          <w:lang w:val="en-IN"/>
        </w:rPr>
      </w:pPr>
      <w:r w:rsidRPr="004B6FFC">
        <w:rPr>
          <w:lang w:val="en-IN"/>
        </w:rPr>
        <w:t xml:space="preserve">            }</w:t>
      </w:r>
    </w:p>
    <w:p w14:paraId="194D8AF2" w14:textId="77777777" w:rsidR="004B6FFC" w:rsidRPr="004B6FFC" w:rsidRDefault="004B6FFC" w:rsidP="004B6FFC">
      <w:pPr>
        <w:rPr>
          <w:lang w:val="en-IN"/>
        </w:rPr>
      </w:pPr>
      <w:r w:rsidRPr="004B6FFC">
        <w:rPr>
          <w:lang w:val="en-IN"/>
        </w:rPr>
        <w:t xml:space="preserve">        }</w:t>
      </w:r>
    </w:p>
    <w:p w14:paraId="4ED82514" w14:textId="77777777" w:rsidR="004B6FFC" w:rsidRPr="004B6FFC" w:rsidRDefault="004B6FFC" w:rsidP="004B6FFC">
      <w:pPr>
        <w:rPr>
          <w:lang w:val="en-IN"/>
        </w:rPr>
      </w:pPr>
      <w:r w:rsidRPr="004B6FFC">
        <w:rPr>
          <w:lang w:val="en-IN"/>
        </w:rPr>
        <w:t xml:space="preserve">    }</w:t>
      </w:r>
    </w:p>
    <w:p w14:paraId="55134ED3" w14:textId="77777777" w:rsidR="004B6FFC" w:rsidRPr="004B6FFC" w:rsidRDefault="004B6FFC" w:rsidP="004B6FFC">
      <w:pPr>
        <w:rPr>
          <w:lang w:val="en-IN"/>
        </w:rPr>
      </w:pPr>
    </w:p>
    <w:p w14:paraId="60C3D755" w14:textId="77777777" w:rsidR="004B6FFC" w:rsidRPr="004B6FFC" w:rsidRDefault="004B6FFC" w:rsidP="004B6FFC">
      <w:pPr>
        <w:rPr>
          <w:lang w:val="en-IN"/>
        </w:rPr>
      </w:pPr>
      <w:r w:rsidRPr="004B6FFC">
        <w:rPr>
          <w:lang w:val="en-IN"/>
        </w:rPr>
        <w:t xml:space="preserve">    </w:t>
      </w:r>
      <w:proofErr w:type="spellStart"/>
      <w:r w:rsidRPr="004B6FFC">
        <w:rPr>
          <w:lang w:val="en-IN"/>
        </w:rPr>
        <w:t>cout</w:t>
      </w:r>
      <w:proofErr w:type="spellEnd"/>
      <w:r w:rsidRPr="004B6FFC">
        <w:rPr>
          <w:lang w:val="en-IN"/>
        </w:rPr>
        <w:t xml:space="preserve"> &lt;&lt; "Minimum cost of OBST: " &lt;&lt; c[0][n] &lt;&lt; </w:t>
      </w:r>
      <w:proofErr w:type="spellStart"/>
      <w:r w:rsidRPr="004B6FFC">
        <w:rPr>
          <w:lang w:val="en-IN"/>
        </w:rPr>
        <w:t>endl</w:t>
      </w:r>
      <w:proofErr w:type="spellEnd"/>
      <w:r w:rsidRPr="004B6FFC">
        <w:rPr>
          <w:lang w:val="en-IN"/>
        </w:rPr>
        <w:t>;</w:t>
      </w:r>
    </w:p>
    <w:p w14:paraId="5428BA2F" w14:textId="77777777" w:rsidR="004B6FFC" w:rsidRPr="004B6FFC" w:rsidRDefault="004B6FFC" w:rsidP="004B6FFC">
      <w:pPr>
        <w:rPr>
          <w:lang w:val="en-IN"/>
        </w:rPr>
      </w:pPr>
      <w:r w:rsidRPr="004B6FFC">
        <w:rPr>
          <w:lang w:val="en-IN"/>
        </w:rPr>
        <w:t xml:space="preserve">    return 0;</w:t>
      </w:r>
    </w:p>
    <w:p w14:paraId="397B82E7" w14:textId="77777777" w:rsidR="004B6FFC" w:rsidRPr="004B6FFC" w:rsidRDefault="004B6FFC" w:rsidP="004B6FFC">
      <w:pPr>
        <w:rPr>
          <w:lang w:val="en-IN"/>
        </w:rPr>
      </w:pPr>
      <w:r w:rsidRPr="004B6FFC">
        <w:rPr>
          <w:lang w:val="en-IN"/>
        </w:rPr>
        <w:t>}</w:t>
      </w:r>
    </w:p>
    <w:p w14:paraId="60D3C9B5" w14:textId="77777777" w:rsidR="004B6FFC" w:rsidRDefault="004B6FFC"/>
    <w:sectPr w:rsidR="004B6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786012C"/>
    <w:multiLevelType w:val="multilevel"/>
    <w:tmpl w:val="557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26791">
    <w:abstractNumId w:val="8"/>
  </w:num>
  <w:num w:numId="2" w16cid:durableId="1852911506">
    <w:abstractNumId w:val="6"/>
  </w:num>
  <w:num w:numId="3" w16cid:durableId="1458985935">
    <w:abstractNumId w:val="5"/>
  </w:num>
  <w:num w:numId="4" w16cid:durableId="1100638577">
    <w:abstractNumId w:val="4"/>
  </w:num>
  <w:num w:numId="5" w16cid:durableId="773131587">
    <w:abstractNumId w:val="7"/>
  </w:num>
  <w:num w:numId="6" w16cid:durableId="1413429110">
    <w:abstractNumId w:val="3"/>
  </w:num>
  <w:num w:numId="7" w16cid:durableId="1496847728">
    <w:abstractNumId w:val="2"/>
  </w:num>
  <w:num w:numId="8" w16cid:durableId="1587761775">
    <w:abstractNumId w:val="1"/>
  </w:num>
  <w:num w:numId="9" w16cid:durableId="797577356">
    <w:abstractNumId w:val="0"/>
  </w:num>
  <w:num w:numId="10" w16cid:durableId="1666784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FFC"/>
    <w:rsid w:val="007F1E37"/>
    <w:rsid w:val="00AA1D8D"/>
    <w:rsid w:val="00AB58B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B07D4"/>
  <w14:defaultImageDpi w14:val="300"/>
  <w15:docId w15:val="{35627593-76D4-4BF1-AEED-66C00FDC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0144">
      <w:bodyDiv w:val="1"/>
      <w:marLeft w:val="0"/>
      <w:marRight w:val="0"/>
      <w:marTop w:val="0"/>
      <w:marBottom w:val="0"/>
      <w:divBdr>
        <w:top w:val="none" w:sz="0" w:space="0" w:color="auto"/>
        <w:left w:val="none" w:sz="0" w:space="0" w:color="auto"/>
        <w:bottom w:val="none" w:sz="0" w:space="0" w:color="auto"/>
        <w:right w:val="none" w:sz="0" w:space="0" w:color="auto"/>
      </w:divBdr>
      <w:divsChild>
        <w:div w:id="656614508">
          <w:marLeft w:val="0"/>
          <w:marRight w:val="0"/>
          <w:marTop w:val="0"/>
          <w:marBottom w:val="0"/>
          <w:divBdr>
            <w:top w:val="none" w:sz="0" w:space="0" w:color="auto"/>
            <w:left w:val="none" w:sz="0" w:space="0" w:color="auto"/>
            <w:bottom w:val="none" w:sz="0" w:space="0" w:color="auto"/>
            <w:right w:val="none" w:sz="0" w:space="0" w:color="auto"/>
          </w:divBdr>
          <w:divsChild>
            <w:div w:id="1778981580">
              <w:marLeft w:val="0"/>
              <w:marRight w:val="0"/>
              <w:marTop w:val="0"/>
              <w:marBottom w:val="0"/>
              <w:divBdr>
                <w:top w:val="none" w:sz="0" w:space="0" w:color="auto"/>
                <w:left w:val="none" w:sz="0" w:space="0" w:color="auto"/>
                <w:bottom w:val="none" w:sz="0" w:space="0" w:color="auto"/>
                <w:right w:val="none" w:sz="0" w:space="0" w:color="auto"/>
              </w:divBdr>
            </w:div>
            <w:div w:id="856310483">
              <w:marLeft w:val="0"/>
              <w:marRight w:val="0"/>
              <w:marTop w:val="0"/>
              <w:marBottom w:val="0"/>
              <w:divBdr>
                <w:top w:val="none" w:sz="0" w:space="0" w:color="auto"/>
                <w:left w:val="none" w:sz="0" w:space="0" w:color="auto"/>
                <w:bottom w:val="none" w:sz="0" w:space="0" w:color="auto"/>
                <w:right w:val="none" w:sz="0" w:space="0" w:color="auto"/>
              </w:divBdr>
              <w:divsChild>
                <w:div w:id="824662754">
                  <w:marLeft w:val="0"/>
                  <w:marRight w:val="0"/>
                  <w:marTop w:val="0"/>
                  <w:marBottom w:val="0"/>
                  <w:divBdr>
                    <w:top w:val="none" w:sz="0" w:space="0" w:color="auto"/>
                    <w:left w:val="none" w:sz="0" w:space="0" w:color="auto"/>
                    <w:bottom w:val="none" w:sz="0" w:space="0" w:color="auto"/>
                    <w:right w:val="none" w:sz="0" w:space="0" w:color="auto"/>
                  </w:divBdr>
                  <w:divsChild>
                    <w:div w:id="2316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4370">
              <w:marLeft w:val="0"/>
              <w:marRight w:val="0"/>
              <w:marTop w:val="0"/>
              <w:marBottom w:val="0"/>
              <w:divBdr>
                <w:top w:val="none" w:sz="0" w:space="0" w:color="auto"/>
                <w:left w:val="none" w:sz="0" w:space="0" w:color="auto"/>
                <w:bottom w:val="none" w:sz="0" w:space="0" w:color="auto"/>
                <w:right w:val="none" w:sz="0" w:space="0" w:color="auto"/>
              </w:divBdr>
            </w:div>
          </w:divsChild>
        </w:div>
        <w:div w:id="775635339">
          <w:marLeft w:val="0"/>
          <w:marRight w:val="0"/>
          <w:marTop w:val="0"/>
          <w:marBottom w:val="0"/>
          <w:divBdr>
            <w:top w:val="none" w:sz="0" w:space="0" w:color="auto"/>
            <w:left w:val="none" w:sz="0" w:space="0" w:color="auto"/>
            <w:bottom w:val="none" w:sz="0" w:space="0" w:color="auto"/>
            <w:right w:val="none" w:sz="0" w:space="0" w:color="auto"/>
          </w:divBdr>
          <w:divsChild>
            <w:div w:id="1153328795">
              <w:marLeft w:val="0"/>
              <w:marRight w:val="0"/>
              <w:marTop w:val="0"/>
              <w:marBottom w:val="0"/>
              <w:divBdr>
                <w:top w:val="none" w:sz="0" w:space="0" w:color="auto"/>
                <w:left w:val="none" w:sz="0" w:space="0" w:color="auto"/>
                <w:bottom w:val="none" w:sz="0" w:space="0" w:color="auto"/>
                <w:right w:val="none" w:sz="0" w:space="0" w:color="auto"/>
              </w:divBdr>
            </w:div>
            <w:div w:id="806168731">
              <w:marLeft w:val="0"/>
              <w:marRight w:val="0"/>
              <w:marTop w:val="0"/>
              <w:marBottom w:val="0"/>
              <w:divBdr>
                <w:top w:val="none" w:sz="0" w:space="0" w:color="auto"/>
                <w:left w:val="none" w:sz="0" w:space="0" w:color="auto"/>
                <w:bottom w:val="none" w:sz="0" w:space="0" w:color="auto"/>
                <w:right w:val="none" w:sz="0" w:space="0" w:color="auto"/>
              </w:divBdr>
              <w:divsChild>
                <w:div w:id="12732285">
                  <w:marLeft w:val="0"/>
                  <w:marRight w:val="0"/>
                  <w:marTop w:val="0"/>
                  <w:marBottom w:val="0"/>
                  <w:divBdr>
                    <w:top w:val="none" w:sz="0" w:space="0" w:color="auto"/>
                    <w:left w:val="none" w:sz="0" w:space="0" w:color="auto"/>
                    <w:bottom w:val="none" w:sz="0" w:space="0" w:color="auto"/>
                    <w:right w:val="none" w:sz="0" w:space="0" w:color="auto"/>
                  </w:divBdr>
                  <w:divsChild>
                    <w:div w:id="2083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640">
              <w:marLeft w:val="0"/>
              <w:marRight w:val="0"/>
              <w:marTop w:val="0"/>
              <w:marBottom w:val="0"/>
              <w:divBdr>
                <w:top w:val="none" w:sz="0" w:space="0" w:color="auto"/>
                <w:left w:val="none" w:sz="0" w:space="0" w:color="auto"/>
                <w:bottom w:val="none" w:sz="0" w:space="0" w:color="auto"/>
                <w:right w:val="none" w:sz="0" w:space="0" w:color="auto"/>
              </w:divBdr>
            </w:div>
          </w:divsChild>
        </w:div>
        <w:div w:id="542255812">
          <w:marLeft w:val="0"/>
          <w:marRight w:val="0"/>
          <w:marTop w:val="0"/>
          <w:marBottom w:val="0"/>
          <w:divBdr>
            <w:top w:val="none" w:sz="0" w:space="0" w:color="auto"/>
            <w:left w:val="none" w:sz="0" w:space="0" w:color="auto"/>
            <w:bottom w:val="none" w:sz="0" w:space="0" w:color="auto"/>
            <w:right w:val="none" w:sz="0" w:space="0" w:color="auto"/>
          </w:divBdr>
          <w:divsChild>
            <w:div w:id="280841627">
              <w:marLeft w:val="0"/>
              <w:marRight w:val="0"/>
              <w:marTop w:val="0"/>
              <w:marBottom w:val="0"/>
              <w:divBdr>
                <w:top w:val="none" w:sz="0" w:space="0" w:color="auto"/>
                <w:left w:val="none" w:sz="0" w:space="0" w:color="auto"/>
                <w:bottom w:val="none" w:sz="0" w:space="0" w:color="auto"/>
                <w:right w:val="none" w:sz="0" w:space="0" w:color="auto"/>
              </w:divBdr>
            </w:div>
            <w:div w:id="38675335">
              <w:marLeft w:val="0"/>
              <w:marRight w:val="0"/>
              <w:marTop w:val="0"/>
              <w:marBottom w:val="0"/>
              <w:divBdr>
                <w:top w:val="none" w:sz="0" w:space="0" w:color="auto"/>
                <w:left w:val="none" w:sz="0" w:space="0" w:color="auto"/>
                <w:bottom w:val="none" w:sz="0" w:space="0" w:color="auto"/>
                <w:right w:val="none" w:sz="0" w:space="0" w:color="auto"/>
              </w:divBdr>
              <w:divsChild>
                <w:div w:id="972751418">
                  <w:marLeft w:val="0"/>
                  <w:marRight w:val="0"/>
                  <w:marTop w:val="0"/>
                  <w:marBottom w:val="0"/>
                  <w:divBdr>
                    <w:top w:val="none" w:sz="0" w:space="0" w:color="auto"/>
                    <w:left w:val="none" w:sz="0" w:space="0" w:color="auto"/>
                    <w:bottom w:val="none" w:sz="0" w:space="0" w:color="auto"/>
                    <w:right w:val="none" w:sz="0" w:space="0" w:color="auto"/>
                  </w:divBdr>
                  <w:divsChild>
                    <w:div w:id="11729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092">
              <w:marLeft w:val="0"/>
              <w:marRight w:val="0"/>
              <w:marTop w:val="0"/>
              <w:marBottom w:val="0"/>
              <w:divBdr>
                <w:top w:val="none" w:sz="0" w:space="0" w:color="auto"/>
                <w:left w:val="none" w:sz="0" w:space="0" w:color="auto"/>
                <w:bottom w:val="none" w:sz="0" w:space="0" w:color="auto"/>
                <w:right w:val="none" w:sz="0" w:space="0" w:color="auto"/>
              </w:divBdr>
            </w:div>
          </w:divsChild>
        </w:div>
        <w:div w:id="1933122592">
          <w:marLeft w:val="0"/>
          <w:marRight w:val="0"/>
          <w:marTop w:val="0"/>
          <w:marBottom w:val="0"/>
          <w:divBdr>
            <w:top w:val="none" w:sz="0" w:space="0" w:color="auto"/>
            <w:left w:val="none" w:sz="0" w:space="0" w:color="auto"/>
            <w:bottom w:val="none" w:sz="0" w:space="0" w:color="auto"/>
            <w:right w:val="none" w:sz="0" w:space="0" w:color="auto"/>
          </w:divBdr>
          <w:divsChild>
            <w:div w:id="1209024904">
              <w:marLeft w:val="0"/>
              <w:marRight w:val="0"/>
              <w:marTop w:val="0"/>
              <w:marBottom w:val="0"/>
              <w:divBdr>
                <w:top w:val="none" w:sz="0" w:space="0" w:color="auto"/>
                <w:left w:val="none" w:sz="0" w:space="0" w:color="auto"/>
                <w:bottom w:val="none" w:sz="0" w:space="0" w:color="auto"/>
                <w:right w:val="none" w:sz="0" w:space="0" w:color="auto"/>
              </w:divBdr>
            </w:div>
            <w:div w:id="1248032975">
              <w:marLeft w:val="0"/>
              <w:marRight w:val="0"/>
              <w:marTop w:val="0"/>
              <w:marBottom w:val="0"/>
              <w:divBdr>
                <w:top w:val="none" w:sz="0" w:space="0" w:color="auto"/>
                <w:left w:val="none" w:sz="0" w:space="0" w:color="auto"/>
                <w:bottom w:val="none" w:sz="0" w:space="0" w:color="auto"/>
                <w:right w:val="none" w:sz="0" w:space="0" w:color="auto"/>
              </w:divBdr>
              <w:divsChild>
                <w:div w:id="514534632">
                  <w:marLeft w:val="0"/>
                  <w:marRight w:val="0"/>
                  <w:marTop w:val="0"/>
                  <w:marBottom w:val="0"/>
                  <w:divBdr>
                    <w:top w:val="none" w:sz="0" w:space="0" w:color="auto"/>
                    <w:left w:val="none" w:sz="0" w:space="0" w:color="auto"/>
                    <w:bottom w:val="none" w:sz="0" w:space="0" w:color="auto"/>
                    <w:right w:val="none" w:sz="0" w:space="0" w:color="auto"/>
                  </w:divBdr>
                  <w:divsChild>
                    <w:div w:id="2303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568">
      <w:bodyDiv w:val="1"/>
      <w:marLeft w:val="0"/>
      <w:marRight w:val="0"/>
      <w:marTop w:val="0"/>
      <w:marBottom w:val="0"/>
      <w:divBdr>
        <w:top w:val="none" w:sz="0" w:space="0" w:color="auto"/>
        <w:left w:val="none" w:sz="0" w:space="0" w:color="auto"/>
        <w:bottom w:val="none" w:sz="0" w:space="0" w:color="auto"/>
        <w:right w:val="none" w:sz="0" w:space="0" w:color="auto"/>
      </w:divBdr>
      <w:divsChild>
        <w:div w:id="83109929">
          <w:marLeft w:val="0"/>
          <w:marRight w:val="0"/>
          <w:marTop w:val="0"/>
          <w:marBottom w:val="0"/>
          <w:divBdr>
            <w:top w:val="none" w:sz="0" w:space="0" w:color="auto"/>
            <w:left w:val="none" w:sz="0" w:space="0" w:color="auto"/>
            <w:bottom w:val="none" w:sz="0" w:space="0" w:color="auto"/>
            <w:right w:val="none" w:sz="0" w:space="0" w:color="auto"/>
          </w:divBdr>
          <w:divsChild>
            <w:div w:id="1177577246">
              <w:marLeft w:val="0"/>
              <w:marRight w:val="0"/>
              <w:marTop w:val="0"/>
              <w:marBottom w:val="0"/>
              <w:divBdr>
                <w:top w:val="none" w:sz="0" w:space="0" w:color="auto"/>
                <w:left w:val="none" w:sz="0" w:space="0" w:color="auto"/>
                <w:bottom w:val="none" w:sz="0" w:space="0" w:color="auto"/>
                <w:right w:val="none" w:sz="0" w:space="0" w:color="auto"/>
              </w:divBdr>
            </w:div>
            <w:div w:id="33314425">
              <w:marLeft w:val="0"/>
              <w:marRight w:val="0"/>
              <w:marTop w:val="0"/>
              <w:marBottom w:val="0"/>
              <w:divBdr>
                <w:top w:val="none" w:sz="0" w:space="0" w:color="auto"/>
                <w:left w:val="none" w:sz="0" w:space="0" w:color="auto"/>
                <w:bottom w:val="none" w:sz="0" w:space="0" w:color="auto"/>
                <w:right w:val="none" w:sz="0" w:space="0" w:color="auto"/>
              </w:divBdr>
              <w:divsChild>
                <w:div w:id="519584071">
                  <w:marLeft w:val="0"/>
                  <w:marRight w:val="0"/>
                  <w:marTop w:val="0"/>
                  <w:marBottom w:val="0"/>
                  <w:divBdr>
                    <w:top w:val="none" w:sz="0" w:space="0" w:color="auto"/>
                    <w:left w:val="none" w:sz="0" w:space="0" w:color="auto"/>
                    <w:bottom w:val="none" w:sz="0" w:space="0" w:color="auto"/>
                    <w:right w:val="none" w:sz="0" w:space="0" w:color="auto"/>
                  </w:divBdr>
                  <w:divsChild>
                    <w:div w:id="21376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2400">
              <w:marLeft w:val="0"/>
              <w:marRight w:val="0"/>
              <w:marTop w:val="0"/>
              <w:marBottom w:val="0"/>
              <w:divBdr>
                <w:top w:val="none" w:sz="0" w:space="0" w:color="auto"/>
                <w:left w:val="none" w:sz="0" w:space="0" w:color="auto"/>
                <w:bottom w:val="none" w:sz="0" w:space="0" w:color="auto"/>
                <w:right w:val="none" w:sz="0" w:space="0" w:color="auto"/>
              </w:divBdr>
            </w:div>
          </w:divsChild>
        </w:div>
        <w:div w:id="1264845231">
          <w:marLeft w:val="0"/>
          <w:marRight w:val="0"/>
          <w:marTop w:val="0"/>
          <w:marBottom w:val="0"/>
          <w:divBdr>
            <w:top w:val="none" w:sz="0" w:space="0" w:color="auto"/>
            <w:left w:val="none" w:sz="0" w:space="0" w:color="auto"/>
            <w:bottom w:val="none" w:sz="0" w:space="0" w:color="auto"/>
            <w:right w:val="none" w:sz="0" w:space="0" w:color="auto"/>
          </w:divBdr>
          <w:divsChild>
            <w:div w:id="1086457005">
              <w:marLeft w:val="0"/>
              <w:marRight w:val="0"/>
              <w:marTop w:val="0"/>
              <w:marBottom w:val="0"/>
              <w:divBdr>
                <w:top w:val="none" w:sz="0" w:space="0" w:color="auto"/>
                <w:left w:val="none" w:sz="0" w:space="0" w:color="auto"/>
                <w:bottom w:val="none" w:sz="0" w:space="0" w:color="auto"/>
                <w:right w:val="none" w:sz="0" w:space="0" w:color="auto"/>
              </w:divBdr>
            </w:div>
            <w:div w:id="1640377606">
              <w:marLeft w:val="0"/>
              <w:marRight w:val="0"/>
              <w:marTop w:val="0"/>
              <w:marBottom w:val="0"/>
              <w:divBdr>
                <w:top w:val="none" w:sz="0" w:space="0" w:color="auto"/>
                <w:left w:val="none" w:sz="0" w:space="0" w:color="auto"/>
                <w:bottom w:val="none" w:sz="0" w:space="0" w:color="auto"/>
                <w:right w:val="none" w:sz="0" w:space="0" w:color="auto"/>
              </w:divBdr>
              <w:divsChild>
                <w:div w:id="1865752858">
                  <w:marLeft w:val="0"/>
                  <w:marRight w:val="0"/>
                  <w:marTop w:val="0"/>
                  <w:marBottom w:val="0"/>
                  <w:divBdr>
                    <w:top w:val="none" w:sz="0" w:space="0" w:color="auto"/>
                    <w:left w:val="none" w:sz="0" w:space="0" w:color="auto"/>
                    <w:bottom w:val="none" w:sz="0" w:space="0" w:color="auto"/>
                    <w:right w:val="none" w:sz="0" w:space="0" w:color="auto"/>
                  </w:divBdr>
                  <w:divsChild>
                    <w:div w:id="15334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4883">
      <w:bodyDiv w:val="1"/>
      <w:marLeft w:val="0"/>
      <w:marRight w:val="0"/>
      <w:marTop w:val="0"/>
      <w:marBottom w:val="0"/>
      <w:divBdr>
        <w:top w:val="none" w:sz="0" w:space="0" w:color="auto"/>
        <w:left w:val="none" w:sz="0" w:space="0" w:color="auto"/>
        <w:bottom w:val="none" w:sz="0" w:space="0" w:color="auto"/>
        <w:right w:val="none" w:sz="0" w:space="0" w:color="auto"/>
      </w:divBdr>
      <w:divsChild>
        <w:div w:id="480197083">
          <w:marLeft w:val="0"/>
          <w:marRight w:val="0"/>
          <w:marTop w:val="0"/>
          <w:marBottom w:val="0"/>
          <w:divBdr>
            <w:top w:val="none" w:sz="0" w:space="0" w:color="auto"/>
            <w:left w:val="none" w:sz="0" w:space="0" w:color="auto"/>
            <w:bottom w:val="none" w:sz="0" w:space="0" w:color="auto"/>
            <w:right w:val="none" w:sz="0" w:space="0" w:color="auto"/>
          </w:divBdr>
          <w:divsChild>
            <w:div w:id="983855459">
              <w:marLeft w:val="0"/>
              <w:marRight w:val="0"/>
              <w:marTop w:val="0"/>
              <w:marBottom w:val="0"/>
              <w:divBdr>
                <w:top w:val="none" w:sz="0" w:space="0" w:color="auto"/>
                <w:left w:val="none" w:sz="0" w:space="0" w:color="auto"/>
                <w:bottom w:val="none" w:sz="0" w:space="0" w:color="auto"/>
                <w:right w:val="none" w:sz="0" w:space="0" w:color="auto"/>
              </w:divBdr>
            </w:div>
            <w:div w:id="1848212257">
              <w:marLeft w:val="0"/>
              <w:marRight w:val="0"/>
              <w:marTop w:val="0"/>
              <w:marBottom w:val="0"/>
              <w:divBdr>
                <w:top w:val="none" w:sz="0" w:space="0" w:color="auto"/>
                <w:left w:val="none" w:sz="0" w:space="0" w:color="auto"/>
                <w:bottom w:val="none" w:sz="0" w:space="0" w:color="auto"/>
                <w:right w:val="none" w:sz="0" w:space="0" w:color="auto"/>
              </w:divBdr>
              <w:divsChild>
                <w:div w:id="1570339828">
                  <w:marLeft w:val="0"/>
                  <w:marRight w:val="0"/>
                  <w:marTop w:val="0"/>
                  <w:marBottom w:val="0"/>
                  <w:divBdr>
                    <w:top w:val="none" w:sz="0" w:space="0" w:color="auto"/>
                    <w:left w:val="none" w:sz="0" w:space="0" w:color="auto"/>
                    <w:bottom w:val="none" w:sz="0" w:space="0" w:color="auto"/>
                    <w:right w:val="none" w:sz="0" w:space="0" w:color="auto"/>
                  </w:divBdr>
                  <w:divsChild>
                    <w:div w:id="119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407">
              <w:marLeft w:val="0"/>
              <w:marRight w:val="0"/>
              <w:marTop w:val="0"/>
              <w:marBottom w:val="0"/>
              <w:divBdr>
                <w:top w:val="none" w:sz="0" w:space="0" w:color="auto"/>
                <w:left w:val="none" w:sz="0" w:space="0" w:color="auto"/>
                <w:bottom w:val="none" w:sz="0" w:space="0" w:color="auto"/>
                <w:right w:val="none" w:sz="0" w:space="0" w:color="auto"/>
              </w:divBdr>
            </w:div>
          </w:divsChild>
        </w:div>
        <w:div w:id="86077413">
          <w:marLeft w:val="0"/>
          <w:marRight w:val="0"/>
          <w:marTop w:val="0"/>
          <w:marBottom w:val="0"/>
          <w:divBdr>
            <w:top w:val="none" w:sz="0" w:space="0" w:color="auto"/>
            <w:left w:val="none" w:sz="0" w:space="0" w:color="auto"/>
            <w:bottom w:val="none" w:sz="0" w:space="0" w:color="auto"/>
            <w:right w:val="none" w:sz="0" w:space="0" w:color="auto"/>
          </w:divBdr>
          <w:divsChild>
            <w:div w:id="534005714">
              <w:marLeft w:val="0"/>
              <w:marRight w:val="0"/>
              <w:marTop w:val="0"/>
              <w:marBottom w:val="0"/>
              <w:divBdr>
                <w:top w:val="none" w:sz="0" w:space="0" w:color="auto"/>
                <w:left w:val="none" w:sz="0" w:space="0" w:color="auto"/>
                <w:bottom w:val="none" w:sz="0" w:space="0" w:color="auto"/>
                <w:right w:val="none" w:sz="0" w:space="0" w:color="auto"/>
              </w:divBdr>
            </w:div>
            <w:div w:id="557320324">
              <w:marLeft w:val="0"/>
              <w:marRight w:val="0"/>
              <w:marTop w:val="0"/>
              <w:marBottom w:val="0"/>
              <w:divBdr>
                <w:top w:val="none" w:sz="0" w:space="0" w:color="auto"/>
                <w:left w:val="none" w:sz="0" w:space="0" w:color="auto"/>
                <w:bottom w:val="none" w:sz="0" w:space="0" w:color="auto"/>
                <w:right w:val="none" w:sz="0" w:space="0" w:color="auto"/>
              </w:divBdr>
              <w:divsChild>
                <w:div w:id="2000379057">
                  <w:marLeft w:val="0"/>
                  <w:marRight w:val="0"/>
                  <w:marTop w:val="0"/>
                  <w:marBottom w:val="0"/>
                  <w:divBdr>
                    <w:top w:val="none" w:sz="0" w:space="0" w:color="auto"/>
                    <w:left w:val="none" w:sz="0" w:space="0" w:color="auto"/>
                    <w:bottom w:val="none" w:sz="0" w:space="0" w:color="auto"/>
                    <w:right w:val="none" w:sz="0" w:space="0" w:color="auto"/>
                  </w:divBdr>
                  <w:divsChild>
                    <w:div w:id="18324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44">
              <w:marLeft w:val="0"/>
              <w:marRight w:val="0"/>
              <w:marTop w:val="0"/>
              <w:marBottom w:val="0"/>
              <w:divBdr>
                <w:top w:val="none" w:sz="0" w:space="0" w:color="auto"/>
                <w:left w:val="none" w:sz="0" w:space="0" w:color="auto"/>
                <w:bottom w:val="none" w:sz="0" w:space="0" w:color="auto"/>
                <w:right w:val="none" w:sz="0" w:space="0" w:color="auto"/>
              </w:divBdr>
            </w:div>
          </w:divsChild>
        </w:div>
        <w:div w:id="2092240654">
          <w:marLeft w:val="0"/>
          <w:marRight w:val="0"/>
          <w:marTop w:val="0"/>
          <w:marBottom w:val="0"/>
          <w:divBdr>
            <w:top w:val="none" w:sz="0" w:space="0" w:color="auto"/>
            <w:left w:val="none" w:sz="0" w:space="0" w:color="auto"/>
            <w:bottom w:val="none" w:sz="0" w:space="0" w:color="auto"/>
            <w:right w:val="none" w:sz="0" w:space="0" w:color="auto"/>
          </w:divBdr>
          <w:divsChild>
            <w:div w:id="1149052508">
              <w:marLeft w:val="0"/>
              <w:marRight w:val="0"/>
              <w:marTop w:val="0"/>
              <w:marBottom w:val="0"/>
              <w:divBdr>
                <w:top w:val="none" w:sz="0" w:space="0" w:color="auto"/>
                <w:left w:val="none" w:sz="0" w:space="0" w:color="auto"/>
                <w:bottom w:val="none" w:sz="0" w:space="0" w:color="auto"/>
                <w:right w:val="none" w:sz="0" w:space="0" w:color="auto"/>
              </w:divBdr>
            </w:div>
            <w:div w:id="795292559">
              <w:marLeft w:val="0"/>
              <w:marRight w:val="0"/>
              <w:marTop w:val="0"/>
              <w:marBottom w:val="0"/>
              <w:divBdr>
                <w:top w:val="none" w:sz="0" w:space="0" w:color="auto"/>
                <w:left w:val="none" w:sz="0" w:space="0" w:color="auto"/>
                <w:bottom w:val="none" w:sz="0" w:space="0" w:color="auto"/>
                <w:right w:val="none" w:sz="0" w:space="0" w:color="auto"/>
              </w:divBdr>
              <w:divsChild>
                <w:div w:id="386105307">
                  <w:marLeft w:val="0"/>
                  <w:marRight w:val="0"/>
                  <w:marTop w:val="0"/>
                  <w:marBottom w:val="0"/>
                  <w:divBdr>
                    <w:top w:val="none" w:sz="0" w:space="0" w:color="auto"/>
                    <w:left w:val="none" w:sz="0" w:space="0" w:color="auto"/>
                    <w:bottom w:val="none" w:sz="0" w:space="0" w:color="auto"/>
                    <w:right w:val="none" w:sz="0" w:space="0" w:color="auto"/>
                  </w:divBdr>
                  <w:divsChild>
                    <w:div w:id="426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277">
              <w:marLeft w:val="0"/>
              <w:marRight w:val="0"/>
              <w:marTop w:val="0"/>
              <w:marBottom w:val="0"/>
              <w:divBdr>
                <w:top w:val="none" w:sz="0" w:space="0" w:color="auto"/>
                <w:left w:val="none" w:sz="0" w:space="0" w:color="auto"/>
                <w:bottom w:val="none" w:sz="0" w:space="0" w:color="auto"/>
                <w:right w:val="none" w:sz="0" w:space="0" w:color="auto"/>
              </w:divBdr>
            </w:div>
          </w:divsChild>
        </w:div>
        <w:div w:id="1825390943">
          <w:marLeft w:val="0"/>
          <w:marRight w:val="0"/>
          <w:marTop w:val="0"/>
          <w:marBottom w:val="0"/>
          <w:divBdr>
            <w:top w:val="none" w:sz="0" w:space="0" w:color="auto"/>
            <w:left w:val="none" w:sz="0" w:space="0" w:color="auto"/>
            <w:bottom w:val="none" w:sz="0" w:space="0" w:color="auto"/>
            <w:right w:val="none" w:sz="0" w:space="0" w:color="auto"/>
          </w:divBdr>
          <w:divsChild>
            <w:div w:id="528029190">
              <w:marLeft w:val="0"/>
              <w:marRight w:val="0"/>
              <w:marTop w:val="0"/>
              <w:marBottom w:val="0"/>
              <w:divBdr>
                <w:top w:val="none" w:sz="0" w:space="0" w:color="auto"/>
                <w:left w:val="none" w:sz="0" w:space="0" w:color="auto"/>
                <w:bottom w:val="none" w:sz="0" w:space="0" w:color="auto"/>
                <w:right w:val="none" w:sz="0" w:space="0" w:color="auto"/>
              </w:divBdr>
            </w:div>
            <w:div w:id="281544185">
              <w:marLeft w:val="0"/>
              <w:marRight w:val="0"/>
              <w:marTop w:val="0"/>
              <w:marBottom w:val="0"/>
              <w:divBdr>
                <w:top w:val="none" w:sz="0" w:space="0" w:color="auto"/>
                <w:left w:val="none" w:sz="0" w:space="0" w:color="auto"/>
                <w:bottom w:val="none" w:sz="0" w:space="0" w:color="auto"/>
                <w:right w:val="none" w:sz="0" w:space="0" w:color="auto"/>
              </w:divBdr>
              <w:divsChild>
                <w:div w:id="1817525469">
                  <w:marLeft w:val="0"/>
                  <w:marRight w:val="0"/>
                  <w:marTop w:val="0"/>
                  <w:marBottom w:val="0"/>
                  <w:divBdr>
                    <w:top w:val="none" w:sz="0" w:space="0" w:color="auto"/>
                    <w:left w:val="none" w:sz="0" w:space="0" w:color="auto"/>
                    <w:bottom w:val="none" w:sz="0" w:space="0" w:color="auto"/>
                    <w:right w:val="none" w:sz="0" w:space="0" w:color="auto"/>
                  </w:divBdr>
                  <w:divsChild>
                    <w:div w:id="18289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488">
      <w:bodyDiv w:val="1"/>
      <w:marLeft w:val="0"/>
      <w:marRight w:val="0"/>
      <w:marTop w:val="0"/>
      <w:marBottom w:val="0"/>
      <w:divBdr>
        <w:top w:val="none" w:sz="0" w:space="0" w:color="auto"/>
        <w:left w:val="none" w:sz="0" w:space="0" w:color="auto"/>
        <w:bottom w:val="none" w:sz="0" w:space="0" w:color="auto"/>
        <w:right w:val="none" w:sz="0" w:space="0" w:color="auto"/>
      </w:divBdr>
      <w:divsChild>
        <w:div w:id="640114743">
          <w:marLeft w:val="0"/>
          <w:marRight w:val="0"/>
          <w:marTop w:val="0"/>
          <w:marBottom w:val="0"/>
          <w:divBdr>
            <w:top w:val="none" w:sz="0" w:space="0" w:color="auto"/>
            <w:left w:val="none" w:sz="0" w:space="0" w:color="auto"/>
            <w:bottom w:val="none" w:sz="0" w:space="0" w:color="auto"/>
            <w:right w:val="none" w:sz="0" w:space="0" w:color="auto"/>
          </w:divBdr>
          <w:divsChild>
            <w:div w:id="1883981444">
              <w:marLeft w:val="0"/>
              <w:marRight w:val="0"/>
              <w:marTop w:val="0"/>
              <w:marBottom w:val="0"/>
              <w:divBdr>
                <w:top w:val="none" w:sz="0" w:space="0" w:color="auto"/>
                <w:left w:val="none" w:sz="0" w:space="0" w:color="auto"/>
                <w:bottom w:val="none" w:sz="0" w:space="0" w:color="auto"/>
                <w:right w:val="none" w:sz="0" w:space="0" w:color="auto"/>
              </w:divBdr>
            </w:div>
            <w:div w:id="481233352">
              <w:marLeft w:val="0"/>
              <w:marRight w:val="0"/>
              <w:marTop w:val="0"/>
              <w:marBottom w:val="0"/>
              <w:divBdr>
                <w:top w:val="none" w:sz="0" w:space="0" w:color="auto"/>
                <w:left w:val="none" w:sz="0" w:space="0" w:color="auto"/>
                <w:bottom w:val="none" w:sz="0" w:space="0" w:color="auto"/>
                <w:right w:val="none" w:sz="0" w:space="0" w:color="auto"/>
              </w:divBdr>
              <w:divsChild>
                <w:div w:id="517619123">
                  <w:marLeft w:val="0"/>
                  <w:marRight w:val="0"/>
                  <w:marTop w:val="0"/>
                  <w:marBottom w:val="0"/>
                  <w:divBdr>
                    <w:top w:val="none" w:sz="0" w:space="0" w:color="auto"/>
                    <w:left w:val="none" w:sz="0" w:space="0" w:color="auto"/>
                    <w:bottom w:val="none" w:sz="0" w:space="0" w:color="auto"/>
                    <w:right w:val="none" w:sz="0" w:space="0" w:color="auto"/>
                  </w:divBdr>
                  <w:divsChild>
                    <w:div w:id="13970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212">
              <w:marLeft w:val="0"/>
              <w:marRight w:val="0"/>
              <w:marTop w:val="0"/>
              <w:marBottom w:val="0"/>
              <w:divBdr>
                <w:top w:val="none" w:sz="0" w:space="0" w:color="auto"/>
                <w:left w:val="none" w:sz="0" w:space="0" w:color="auto"/>
                <w:bottom w:val="none" w:sz="0" w:space="0" w:color="auto"/>
                <w:right w:val="none" w:sz="0" w:space="0" w:color="auto"/>
              </w:divBdr>
            </w:div>
          </w:divsChild>
        </w:div>
        <w:div w:id="249506152">
          <w:marLeft w:val="0"/>
          <w:marRight w:val="0"/>
          <w:marTop w:val="0"/>
          <w:marBottom w:val="0"/>
          <w:divBdr>
            <w:top w:val="none" w:sz="0" w:space="0" w:color="auto"/>
            <w:left w:val="none" w:sz="0" w:space="0" w:color="auto"/>
            <w:bottom w:val="none" w:sz="0" w:space="0" w:color="auto"/>
            <w:right w:val="none" w:sz="0" w:space="0" w:color="auto"/>
          </w:divBdr>
          <w:divsChild>
            <w:div w:id="1074284316">
              <w:marLeft w:val="0"/>
              <w:marRight w:val="0"/>
              <w:marTop w:val="0"/>
              <w:marBottom w:val="0"/>
              <w:divBdr>
                <w:top w:val="none" w:sz="0" w:space="0" w:color="auto"/>
                <w:left w:val="none" w:sz="0" w:space="0" w:color="auto"/>
                <w:bottom w:val="none" w:sz="0" w:space="0" w:color="auto"/>
                <w:right w:val="none" w:sz="0" w:space="0" w:color="auto"/>
              </w:divBdr>
            </w:div>
            <w:div w:id="432285730">
              <w:marLeft w:val="0"/>
              <w:marRight w:val="0"/>
              <w:marTop w:val="0"/>
              <w:marBottom w:val="0"/>
              <w:divBdr>
                <w:top w:val="none" w:sz="0" w:space="0" w:color="auto"/>
                <w:left w:val="none" w:sz="0" w:space="0" w:color="auto"/>
                <w:bottom w:val="none" w:sz="0" w:space="0" w:color="auto"/>
                <w:right w:val="none" w:sz="0" w:space="0" w:color="auto"/>
              </w:divBdr>
              <w:divsChild>
                <w:div w:id="258027674">
                  <w:marLeft w:val="0"/>
                  <w:marRight w:val="0"/>
                  <w:marTop w:val="0"/>
                  <w:marBottom w:val="0"/>
                  <w:divBdr>
                    <w:top w:val="none" w:sz="0" w:space="0" w:color="auto"/>
                    <w:left w:val="none" w:sz="0" w:space="0" w:color="auto"/>
                    <w:bottom w:val="none" w:sz="0" w:space="0" w:color="auto"/>
                    <w:right w:val="none" w:sz="0" w:space="0" w:color="auto"/>
                  </w:divBdr>
                  <w:divsChild>
                    <w:div w:id="202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anonymous user</cp:lastModifiedBy>
  <cp:revision>2</cp:revision>
  <dcterms:created xsi:type="dcterms:W3CDTF">2013-12-23T23:15:00Z</dcterms:created>
  <dcterms:modified xsi:type="dcterms:W3CDTF">2025-04-16T17:21:00Z</dcterms:modified>
  <cp:category/>
</cp:coreProperties>
</file>